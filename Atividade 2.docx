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2075C4E" w:rsidP="4A2F0AFC" w:rsidRDefault="52075C4E" w14:paraId="66282DA6" w14:textId="63BD5BE2">
      <w:pPr>
        <w:jc w:val="center"/>
        <w:rPr>
          <w:sz w:val="40"/>
          <w:szCs w:val="40"/>
        </w:rPr>
      </w:pPr>
      <w:r w:rsidRPr="4A2F0AFC" w:rsidR="52075C4E">
        <w:rPr>
          <w:sz w:val="40"/>
          <w:szCs w:val="40"/>
        </w:rPr>
        <w:t>FATEC-SOROCABA</w:t>
      </w:r>
    </w:p>
    <w:p w:rsidR="4A2F0AFC" w:rsidP="4A2F0AFC" w:rsidRDefault="4A2F0AFC" w14:paraId="71AE5D9D" w14:textId="58E5908F">
      <w:pPr>
        <w:rPr>
          <w:sz w:val="40"/>
          <w:szCs w:val="40"/>
        </w:rPr>
      </w:pPr>
    </w:p>
    <w:p w:rsidR="4A2F0AFC" w:rsidP="4A2F0AFC" w:rsidRDefault="4A2F0AFC" w14:paraId="19D2EB7C" w14:textId="78C47226">
      <w:pPr>
        <w:rPr>
          <w:sz w:val="40"/>
          <w:szCs w:val="40"/>
        </w:rPr>
      </w:pPr>
    </w:p>
    <w:p w:rsidR="4A2F0AFC" w:rsidP="4A2F0AFC" w:rsidRDefault="4A2F0AFC" w14:paraId="2533465F" w14:textId="6DC7324D">
      <w:pPr>
        <w:pStyle w:val="Normal"/>
        <w:rPr>
          <w:sz w:val="40"/>
          <w:szCs w:val="40"/>
        </w:rPr>
      </w:pPr>
    </w:p>
    <w:p w:rsidR="4A2F0AFC" w:rsidP="4A2F0AFC" w:rsidRDefault="4A2F0AFC" w14:paraId="0343B0CE" w14:textId="6D476D11">
      <w:pPr>
        <w:pStyle w:val="Normal"/>
        <w:rPr>
          <w:sz w:val="40"/>
          <w:szCs w:val="40"/>
        </w:rPr>
      </w:pPr>
    </w:p>
    <w:p w:rsidR="4A2F0AFC" w:rsidP="4A2F0AFC" w:rsidRDefault="4A2F0AFC" w14:paraId="49C50EAF" w14:textId="6DE651F7">
      <w:pPr>
        <w:rPr>
          <w:sz w:val="40"/>
          <w:szCs w:val="40"/>
        </w:rPr>
      </w:pPr>
    </w:p>
    <w:p w:rsidR="4A2F0AFC" w:rsidP="4A2F0AFC" w:rsidRDefault="4A2F0AFC" w14:paraId="04B48738" w14:textId="3FC73E0B">
      <w:pPr>
        <w:rPr>
          <w:sz w:val="40"/>
          <w:szCs w:val="40"/>
        </w:rPr>
      </w:pPr>
    </w:p>
    <w:p w:rsidR="52075C4E" w:rsidP="4A2F0AFC" w:rsidRDefault="52075C4E" w14:paraId="5A513F0B" w14:textId="786B8226">
      <w:pPr>
        <w:rPr>
          <w:rFonts w:ascii="Arial" w:hAnsi="Arial" w:eastAsia="Arial" w:cs="Arial"/>
          <w:sz w:val="40"/>
          <w:szCs w:val="40"/>
        </w:rPr>
      </w:pPr>
      <w:r w:rsidRPr="4A2F0AFC" w:rsidR="52075C4E">
        <w:rPr>
          <w:rFonts w:ascii="Arial" w:hAnsi="Arial" w:eastAsia="Arial" w:cs="Arial"/>
          <w:sz w:val="40"/>
          <w:szCs w:val="40"/>
        </w:rPr>
        <w:t xml:space="preserve">API (Interface de </w:t>
      </w:r>
      <w:r w:rsidRPr="4A2F0AFC" w:rsidR="52075C4E">
        <w:rPr>
          <w:rFonts w:ascii="Arial" w:hAnsi="Arial" w:eastAsia="Arial" w:cs="Arial"/>
          <w:sz w:val="40"/>
          <w:szCs w:val="40"/>
        </w:rPr>
        <w:t>Programação</w:t>
      </w:r>
      <w:r w:rsidRPr="4A2F0AFC" w:rsidR="52075C4E">
        <w:rPr>
          <w:rFonts w:ascii="Arial" w:hAnsi="Arial" w:eastAsia="Arial" w:cs="Arial"/>
          <w:sz w:val="40"/>
          <w:szCs w:val="40"/>
        </w:rPr>
        <w:t xml:space="preserve"> de </w:t>
      </w:r>
      <w:r w:rsidRPr="4A2F0AFC" w:rsidR="52075C4E">
        <w:rPr>
          <w:rFonts w:ascii="Arial" w:hAnsi="Arial" w:eastAsia="Arial" w:cs="Arial"/>
          <w:sz w:val="40"/>
          <w:szCs w:val="40"/>
        </w:rPr>
        <w:t>Aplicações</w:t>
      </w:r>
      <w:r w:rsidRPr="4A2F0AFC" w:rsidR="52075C4E">
        <w:rPr>
          <w:rFonts w:ascii="Arial" w:hAnsi="Arial" w:eastAsia="Arial" w:cs="Arial"/>
          <w:sz w:val="40"/>
          <w:szCs w:val="40"/>
        </w:rPr>
        <w:t>)</w:t>
      </w:r>
    </w:p>
    <w:p w:rsidR="4A2F0AFC" w:rsidP="4A2F0AFC" w:rsidRDefault="4A2F0AFC" w14:paraId="0B27C776" w14:textId="07756E9A">
      <w:pPr>
        <w:rPr>
          <w:rFonts w:ascii="Arial" w:hAnsi="Arial" w:eastAsia="Arial" w:cs="Arial"/>
          <w:sz w:val="40"/>
          <w:szCs w:val="40"/>
        </w:rPr>
      </w:pPr>
    </w:p>
    <w:p w:rsidR="4A2F0AFC" w:rsidP="4A2F0AFC" w:rsidRDefault="4A2F0AFC" w14:paraId="5020780F" w14:textId="6BA04B6F">
      <w:pPr>
        <w:rPr>
          <w:rFonts w:ascii="Arial" w:hAnsi="Arial" w:eastAsia="Arial" w:cs="Arial"/>
          <w:sz w:val="40"/>
          <w:szCs w:val="40"/>
        </w:rPr>
      </w:pPr>
    </w:p>
    <w:p w:rsidR="4A2F0AFC" w:rsidP="4A2F0AFC" w:rsidRDefault="4A2F0AFC" w14:paraId="53C804D9" w14:textId="04CE4799">
      <w:pPr>
        <w:rPr>
          <w:rFonts w:ascii="Arial" w:hAnsi="Arial" w:eastAsia="Arial" w:cs="Arial"/>
          <w:sz w:val="40"/>
          <w:szCs w:val="40"/>
        </w:rPr>
      </w:pPr>
    </w:p>
    <w:p w:rsidR="4A2F0AFC" w:rsidP="4A2F0AFC" w:rsidRDefault="4A2F0AFC" w14:paraId="2617DFC2" w14:textId="25402E69">
      <w:pPr>
        <w:rPr>
          <w:rFonts w:ascii="Arial" w:hAnsi="Arial" w:eastAsia="Arial" w:cs="Arial"/>
          <w:sz w:val="40"/>
          <w:szCs w:val="40"/>
        </w:rPr>
      </w:pPr>
    </w:p>
    <w:p w:rsidR="4A2F0AFC" w:rsidP="4A2F0AFC" w:rsidRDefault="4A2F0AFC" w14:paraId="3184CC60" w14:textId="7884FD56">
      <w:pPr>
        <w:rPr>
          <w:rFonts w:ascii="Arial" w:hAnsi="Arial" w:eastAsia="Arial" w:cs="Arial"/>
          <w:sz w:val="40"/>
          <w:szCs w:val="40"/>
        </w:rPr>
      </w:pPr>
    </w:p>
    <w:p w:rsidR="4A2F0AFC" w:rsidP="4A2F0AFC" w:rsidRDefault="4A2F0AFC" w14:paraId="42C57332" w14:textId="59857902">
      <w:pPr>
        <w:rPr>
          <w:rFonts w:ascii="Arial" w:hAnsi="Arial" w:eastAsia="Arial" w:cs="Arial"/>
          <w:sz w:val="40"/>
          <w:szCs w:val="40"/>
        </w:rPr>
      </w:pPr>
    </w:p>
    <w:p w:rsidR="4A2F0AFC" w:rsidP="4A2F0AFC" w:rsidRDefault="4A2F0AFC" w14:paraId="6158D07E" w14:textId="351C378B">
      <w:pPr>
        <w:pStyle w:val="Normal"/>
        <w:rPr>
          <w:rFonts w:ascii="Arial" w:hAnsi="Arial" w:eastAsia="Arial" w:cs="Arial"/>
          <w:sz w:val="40"/>
          <w:szCs w:val="40"/>
        </w:rPr>
      </w:pPr>
    </w:p>
    <w:p w:rsidR="0599E647" w:rsidP="4A2F0AFC" w:rsidRDefault="0599E647" w14:paraId="69FE7D1D" w14:textId="199B218B">
      <w:pPr>
        <w:pStyle w:val="Normal"/>
        <w:ind w:left="4320"/>
        <w:jc w:val="left"/>
        <w:rPr>
          <w:rFonts w:ascii="Arial" w:hAnsi="Arial" w:eastAsia="Arial" w:cs="Arial"/>
          <w:sz w:val="28"/>
          <w:szCs w:val="28"/>
        </w:rPr>
      </w:pPr>
      <w:r w:rsidRPr="4A2F0AFC" w:rsidR="0599E647">
        <w:rPr>
          <w:rFonts w:ascii="Arial" w:hAnsi="Arial" w:eastAsia="Arial" w:cs="Arial"/>
          <w:sz w:val="28"/>
          <w:szCs w:val="28"/>
        </w:rPr>
        <w:t>Programação</w:t>
      </w:r>
      <w:r w:rsidRPr="4A2F0AFC" w:rsidR="0599E647">
        <w:rPr>
          <w:rFonts w:ascii="Arial" w:hAnsi="Arial" w:eastAsia="Arial" w:cs="Arial"/>
          <w:sz w:val="28"/>
          <w:szCs w:val="28"/>
        </w:rPr>
        <w:t xml:space="preserve"> Web</w:t>
      </w:r>
    </w:p>
    <w:p w:rsidR="0599E647" w:rsidP="4A2F0AFC" w:rsidRDefault="0599E647" w14:paraId="1D989251" w14:textId="35087118">
      <w:pPr>
        <w:pStyle w:val="Normal"/>
        <w:ind w:left="4320"/>
        <w:jc w:val="left"/>
        <w:rPr>
          <w:rFonts w:ascii="Arial" w:hAnsi="Arial" w:eastAsia="Arial" w:cs="Arial"/>
          <w:sz w:val="28"/>
          <w:szCs w:val="28"/>
        </w:rPr>
      </w:pPr>
      <w:r w:rsidRPr="4A2F0AFC" w:rsidR="0599E647">
        <w:rPr>
          <w:rFonts w:ascii="Arial" w:hAnsi="Arial" w:eastAsia="Arial" w:cs="Arial"/>
          <w:sz w:val="28"/>
          <w:szCs w:val="28"/>
        </w:rPr>
        <w:t xml:space="preserve">Profº: </w:t>
      </w:r>
      <w:r w:rsidRPr="4A2F0AFC" w:rsidR="0599E647">
        <w:rPr>
          <w:rFonts w:ascii="Arial" w:hAnsi="Arial" w:eastAsia="Arial" w:cs="Arial"/>
          <w:sz w:val="28"/>
          <w:szCs w:val="28"/>
        </w:rPr>
        <w:t>Denilce</w:t>
      </w:r>
      <w:r w:rsidRPr="4A2F0AFC" w:rsidR="0599E647">
        <w:rPr>
          <w:rFonts w:ascii="Arial" w:hAnsi="Arial" w:eastAsia="Arial" w:cs="Arial"/>
          <w:sz w:val="28"/>
          <w:szCs w:val="28"/>
        </w:rPr>
        <w:t xml:space="preserve"> Veloso</w:t>
      </w:r>
    </w:p>
    <w:p w:rsidR="0599E647" w:rsidP="4A2F0AFC" w:rsidRDefault="0599E647" w14:paraId="4EB7CBA2" w14:textId="3F98BD47">
      <w:pPr>
        <w:pStyle w:val="Normal"/>
        <w:ind w:left="4320"/>
        <w:jc w:val="left"/>
        <w:rPr>
          <w:rFonts w:ascii="Arial" w:hAnsi="Arial" w:eastAsia="Arial" w:cs="Arial"/>
          <w:sz w:val="28"/>
          <w:szCs w:val="28"/>
        </w:rPr>
      </w:pPr>
      <w:r w:rsidRPr="4A2F0AFC" w:rsidR="0599E647">
        <w:rPr>
          <w:rFonts w:ascii="Arial" w:hAnsi="Arial" w:eastAsia="Arial" w:cs="Arial"/>
          <w:sz w:val="28"/>
          <w:szCs w:val="28"/>
        </w:rPr>
        <w:t>Aluno</w:t>
      </w:r>
      <w:r w:rsidRPr="4A2F0AFC" w:rsidR="0599E647">
        <w:rPr>
          <w:rFonts w:ascii="Arial" w:hAnsi="Arial" w:eastAsia="Arial" w:cs="Arial"/>
          <w:sz w:val="28"/>
          <w:szCs w:val="28"/>
        </w:rPr>
        <w:t>: Edson de Barros Junior</w:t>
      </w:r>
    </w:p>
    <w:p w:rsidR="4A2F0AFC" w:rsidP="4A2F0AFC" w:rsidRDefault="4A2F0AFC" w14:paraId="7B60C149" w14:textId="31E951CA">
      <w:pPr>
        <w:pStyle w:val="Normal"/>
      </w:pPr>
    </w:p>
    <w:p w:rsidR="0EC145DD" w:rsidP="4A2F0AFC" w:rsidRDefault="0EC145DD" w14:paraId="7DF5A4C4" w14:textId="1FAC17E2">
      <w:pPr>
        <w:rPr>
          <w:rFonts w:ascii="Arial" w:hAnsi="Arial" w:eastAsia="Arial" w:cs="Arial"/>
        </w:rPr>
      </w:pPr>
      <w:r w:rsidRPr="4A2F0AFC" w:rsidR="0EC145DD">
        <w:rPr>
          <w:rFonts w:ascii="Arial" w:hAnsi="Arial" w:eastAsia="Arial" w:cs="Arial"/>
        </w:rPr>
        <w:t>Sumário</w:t>
      </w:r>
    </w:p>
    <w:p w:rsidR="4A2F0AFC" w:rsidP="4A2F0AFC" w:rsidRDefault="4A2F0AFC" w14:paraId="674ACE19" w14:textId="134AFC38">
      <w:pPr>
        <w:pStyle w:val="Normal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1. </w:t>
      </w:r>
      <w:r w:rsidRPr="4A2F0AFC" w:rsidR="0EC145DD">
        <w:rPr>
          <w:rFonts w:ascii="Arial" w:hAnsi="Arial" w:eastAsia="Arial" w:cs="Arial"/>
        </w:rPr>
        <w:t>Introdução</w:t>
      </w:r>
      <w:r w:rsidRPr="4A2F0AFC" w:rsidR="0F2E1A5A">
        <w:rPr>
          <w:rFonts w:ascii="Arial" w:hAnsi="Arial" w:eastAsia="Arial" w:cs="Arial"/>
        </w:rPr>
        <w:t xml:space="preserve"> ........................................................................................................3</w:t>
      </w:r>
    </w:p>
    <w:p w:rsidR="0EC145DD" w:rsidP="4A2F0AFC" w:rsidRDefault="0EC145DD" w14:paraId="60071771" w14:textId="42722429">
      <w:pPr>
        <w:rPr>
          <w:rFonts w:ascii="Arial" w:hAnsi="Arial" w:eastAsia="Arial" w:cs="Arial"/>
        </w:rPr>
      </w:pPr>
      <w:r w:rsidRPr="4A2F0AFC" w:rsidR="0EC145DD">
        <w:rPr>
          <w:rFonts w:ascii="Arial" w:hAnsi="Arial" w:eastAsia="Arial" w:cs="Arial"/>
        </w:rPr>
        <w:t xml:space="preserve">2. </w:t>
      </w:r>
      <w:r w:rsidRPr="4A2F0AFC" w:rsidR="0EC145DD">
        <w:rPr>
          <w:rFonts w:ascii="Arial" w:hAnsi="Arial" w:eastAsia="Arial" w:cs="Arial"/>
        </w:rPr>
        <w:t>Conceitos</w:t>
      </w:r>
      <w:r w:rsidRPr="4A2F0AFC" w:rsidR="0EC145DD">
        <w:rPr>
          <w:rFonts w:ascii="Arial" w:hAnsi="Arial" w:eastAsia="Arial" w:cs="Arial"/>
        </w:rPr>
        <w:t xml:space="preserve"> </w:t>
      </w:r>
      <w:r w:rsidRPr="4A2F0AFC" w:rsidR="0EC145DD">
        <w:rPr>
          <w:rFonts w:ascii="Arial" w:hAnsi="Arial" w:eastAsia="Arial" w:cs="Arial"/>
        </w:rPr>
        <w:t>Fundamentais</w:t>
      </w:r>
      <w:r w:rsidRPr="4A2F0AFC" w:rsidR="2718EA8A">
        <w:rPr>
          <w:rFonts w:ascii="Arial" w:hAnsi="Arial" w:eastAsia="Arial" w:cs="Arial"/>
        </w:rPr>
        <w:t xml:space="preserve"> .................................................................................3</w:t>
      </w:r>
    </w:p>
    <w:p w:rsidR="0EC145DD" w:rsidP="4A2F0AFC" w:rsidRDefault="0EC145DD" w14:paraId="653E432B" w14:textId="786CFE8F">
      <w:pPr>
        <w:rPr>
          <w:rFonts w:ascii="Arial" w:hAnsi="Arial" w:eastAsia="Arial" w:cs="Arial"/>
        </w:rPr>
      </w:pPr>
      <w:r w:rsidRPr="4A2F0AFC" w:rsidR="0EC145DD">
        <w:rPr>
          <w:rFonts w:ascii="Arial" w:hAnsi="Arial" w:eastAsia="Arial" w:cs="Arial"/>
        </w:rPr>
        <w:t>2.1 Definição</w:t>
      </w:r>
      <w:r w:rsidRPr="4A2F0AFC" w:rsidR="70BECBE7">
        <w:rPr>
          <w:rFonts w:ascii="Arial" w:hAnsi="Arial" w:eastAsia="Arial" w:cs="Arial"/>
        </w:rPr>
        <w:t xml:space="preserve"> .............................................................................................3</w:t>
      </w:r>
    </w:p>
    <w:p w:rsidR="0EC145DD" w:rsidP="4A2F0AFC" w:rsidRDefault="0EC145DD" w14:paraId="546F93DA" w14:textId="41A9A3A3">
      <w:pPr>
        <w:rPr>
          <w:rFonts w:ascii="Arial" w:hAnsi="Arial" w:eastAsia="Arial" w:cs="Arial"/>
        </w:rPr>
      </w:pPr>
      <w:r w:rsidRPr="4A2F0AFC" w:rsidR="0EC145DD">
        <w:rPr>
          <w:rFonts w:ascii="Arial" w:hAnsi="Arial" w:eastAsia="Arial" w:cs="Arial"/>
        </w:rPr>
        <w:t xml:space="preserve">2.2 Componentes de </w:t>
      </w:r>
      <w:r w:rsidRPr="4A2F0AFC" w:rsidR="0EC145DD">
        <w:rPr>
          <w:rFonts w:ascii="Arial" w:hAnsi="Arial" w:eastAsia="Arial" w:cs="Arial"/>
        </w:rPr>
        <w:t>uma</w:t>
      </w:r>
      <w:r w:rsidRPr="4A2F0AFC" w:rsidR="0EC145DD">
        <w:rPr>
          <w:rFonts w:ascii="Arial" w:hAnsi="Arial" w:eastAsia="Arial" w:cs="Arial"/>
        </w:rPr>
        <w:t xml:space="preserve"> API</w:t>
      </w:r>
      <w:r w:rsidRPr="4A2F0AFC" w:rsidR="13087657">
        <w:rPr>
          <w:rFonts w:ascii="Arial" w:hAnsi="Arial" w:eastAsia="Arial" w:cs="Arial"/>
        </w:rPr>
        <w:t xml:space="preserve"> ..................................................................3</w:t>
      </w:r>
    </w:p>
    <w:p w:rsidR="0EC145DD" w:rsidP="4A2F0AFC" w:rsidRDefault="0EC145DD" w14:paraId="0D361C23" w14:textId="74DDFCAD">
      <w:pPr>
        <w:rPr>
          <w:rFonts w:ascii="Arial" w:hAnsi="Arial" w:eastAsia="Arial" w:cs="Arial"/>
          <w:lang w:val="es-ES"/>
        </w:rPr>
      </w:pPr>
      <w:r w:rsidRPr="4A2F0AFC" w:rsidR="0EC145DD">
        <w:rPr>
          <w:rFonts w:ascii="Arial" w:hAnsi="Arial" w:eastAsia="Arial" w:cs="Arial"/>
          <w:lang w:val="es-ES"/>
        </w:rPr>
        <w:t xml:space="preserve">3. </w:t>
      </w:r>
      <w:r w:rsidRPr="4A2F0AFC" w:rsidR="28C2EE30">
        <w:rPr>
          <w:rFonts w:ascii="Arial" w:hAnsi="Arial" w:eastAsia="Arial" w:cs="Arial"/>
          <w:lang w:val="es-ES"/>
        </w:rPr>
        <w:t>Tipo de APIs</w:t>
      </w:r>
      <w:r w:rsidRPr="4A2F0AFC" w:rsidR="6FACC6AE">
        <w:rPr>
          <w:rFonts w:ascii="Arial" w:hAnsi="Arial" w:eastAsia="Arial" w:cs="Arial"/>
          <w:lang w:val="es-ES"/>
        </w:rPr>
        <w:t>.....................................................................................................4</w:t>
      </w:r>
    </w:p>
    <w:p w:rsidR="28C2EE30" w:rsidP="4A2F0AFC" w:rsidRDefault="28C2EE30" w14:paraId="5C0BCF26" w14:textId="68259FA5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 xml:space="preserve">3.1 Quanto à </w:t>
      </w:r>
      <w:r w:rsidRPr="4A2F0AFC" w:rsidR="28C2EE30">
        <w:rPr>
          <w:rFonts w:ascii="Arial" w:hAnsi="Arial" w:eastAsia="Arial" w:cs="Arial"/>
        </w:rPr>
        <w:t>abertura</w:t>
      </w:r>
      <w:r w:rsidRPr="4A2F0AFC" w:rsidR="34E68A4D">
        <w:rPr>
          <w:rFonts w:ascii="Arial" w:hAnsi="Arial" w:eastAsia="Arial" w:cs="Arial"/>
        </w:rPr>
        <w:t>................................................................................4</w:t>
      </w:r>
    </w:p>
    <w:p w:rsidR="28C2EE30" w:rsidP="4A2F0AFC" w:rsidRDefault="28C2EE30" w14:paraId="5DDBF386" w14:textId="528098C5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 xml:space="preserve">3.2 Quanto </w:t>
      </w:r>
      <w:r w:rsidRPr="4A2F0AFC" w:rsidR="28C2EE30">
        <w:rPr>
          <w:rFonts w:ascii="Arial" w:hAnsi="Arial" w:eastAsia="Arial" w:cs="Arial"/>
        </w:rPr>
        <w:t>ao</w:t>
      </w:r>
      <w:r w:rsidRPr="4A2F0AFC" w:rsidR="28C2EE30">
        <w:rPr>
          <w:rFonts w:ascii="Arial" w:hAnsi="Arial" w:eastAsia="Arial" w:cs="Arial"/>
        </w:rPr>
        <w:t xml:space="preserve"> </w:t>
      </w:r>
      <w:r w:rsidRPr="4A2F0AFC" w:rsidR="28C2EE30">
        <w:rPr>
          <w:rFonts w:ascii="Arial" w:hAnsi="Arial" w:eastAsia="Arial" w:cs="Arial"/>
        </w:rPr>
        <w:t>padrão</w:t>
      </w:r>
      <w:r w:rsidRPr="4A2F0AFC" w:rsidR="28C2EE30">
        <w:rPr>
          <w:rFonts w:ascii="Arial" w:hAnsi="Arial" w:eastAsia="Arial" w:cs="Arial"/>
        </w:rPr>
        <w:t xml:space="preserve"> técnico</w:t>
      </w:r>
      <w:r w:rsidRPr="4A2F0AFC" w:rsidR="37DB1471">
        <w:rPr>
          <w:rFonts w:ascii="Arial" w:hAnsi="Arial" w:eastAsia="Arial" w:cs="Arial"/>
        </w:rPr>
        <w:t>....................................................................4</w:t>
      </w:r>
    </w:p>
    <w:p w:rsidR="28C2EE30" w:rsidP="4A2F0AFC" w:rsidRDefault="28C2EE30" w14:paraId="2DAC569C" w14:textId="3FA74993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 xml:space="preserve">4. Boas </w:t>
      </w:r>
      <w:r w:rsidRPr="4A2F0AFC" w:rsidR="28C2EE30">
        <w:rPr>
          <w:rFonts w:ascii="Arial" w:hAnsi="Arial" w:eastAsia="Arial" w:cs="Arial"/>
        </w:rPr>
        <w:t>Práticas</w:t>
      </w:r>
      <w:r w:rsidRPr="4A2F0AFC" w:rsidR="28C2EE30">
        <w:rPr>
          <w:rFonts w:ascii="Arial" w:hAnsi="Arial" w:eastAsia="Arial" w:cs="Arial"/>
        </w:rPr>
        <w:t xml:space="preserve"> no </w:t>
      </w:r>
      <w:r w:rsidRPr="4A2F0AFC" w:rsidR="28C2EE30">
        <w:rPr>
          <w:rFonts w:ascii="Arial" w:hAnsi="Arial" w:eastAsia="Arial" w:cs="Arial"/>
        </w:rPr>
        <w:t>Uso</w:t>
      </w:r>
      <w:r w:rsidRPr="4A2F0AFC" w:rsidR="28C2EE30">
        <w:rPr>
          <w:rFonts w:ascii="Arial" w:hAnsi="Arial" w:eastAsia="Arial" w:cs="Arial"/>
        </w:rPr>
        <w:t xml:space="preserve"> de APIs</w:t>
      </w:r>
      <w:r w:rsidRPr="4A2F0AFC" w:rsidR="11842E5F">
        <w:rPr>
          <w:rFonts w:ascii="Arial" w:hAnsi="Arial" w:eastAsia="Arial" w:cs="Arial"/>
        </w:rPr>
        <w:t>..........................................................................4</w:t>
      </w:r>
    </w:p>
    <w:p w:rsidR="28C2EE30" w:rsidP="4A2F0AFC" w:rsidRDefault="28C2EE30" w14:paraId="06140B0C" w14:textId="5392202A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>4.1 Segurança</w:t>
      </w:r>
      <w:r w:rsidRPr="4A2F0AFC" w:rsidR="6A08752D">
        <w:rPr>
          <w:rFonts w:ascii="Arial" w:hAnsi="Arial" w:eastAsia="Arial" w:cs="Arial"/>
        </w:rPr>
        <w:t xml:space="preserve"> ...........................................................................................4</w:t>
      </w:r>
    </w:p>
    <w:p w:rsidR="28C2EE30" w:rsidP="4A2F0AFC" w:rsidRDefault="28C2EE30" w14:paraId="1A2B7311" w14:textId="55139CF0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>4.2 Documentação</w:t>
      </w:r>
      <w:r w:rsidRPr="4A2F0AFC" w:rsidR="6D600C0D">
        <w:rPr>
          <w:rFonts w:ascii="Arial" w:hAnsi="Arial" w:eastAsia="Arial" w:cs="Arial"/>
        </w:rPr>
        <w:t>.....................................................................................4</w:t>
      </w:r>
    </w:p>
    <w:p w:rsidR="28C2EE30" w:rsidP="4A2F0AFC" w:rsidRDefault="28C2EE30" w14:paraId="4233B430" w14:textId="6E53A0B9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 xml:space="preserve">4.3 </w:t>
      </w:r>
      <w:r w:rsidRPr="4A2F0AFC" w:rsidR="28C2EE30">
        <w:rPr>
          <w:rFonts w:ascii="Arial" w:hAnsi="Arial" w:eastAsia="Arial" w:cs="Arial"/>
        </w:rPr>
        <w:t>Versionamento</w:t>
      </w:r>
      <w:r w:rsidRPr="4A2F0AFC" w:rsidR="28C2EE30">
        <w:rPr>
          <w:rFonts w:ascii="Arial" w:hAnsi="Arial" w:eastAsia="Arial" w:cs="Arial"/>
        </w:rPr>
        <w:t xml:space="preserve"> e </w:t>
      </w:r>
      <w:r w:rsidRPr="4A2F0AFC" w:rsidR="28C2EE30">
        <w:rPr>
          <w:rFonts w:ascii="Arial" w:hAnsi="Arial" w:eastAsia="Arial" w:cs="Arial"/>
        </w:rPr>
        <w:t>Manutenção</w:t>
      </w:r>
      <w:r w:rsidRPr="4A2F0AFC" w:rsidR="0B49BF8C">
        <w:rPr>
          <w:rFonts w:ascii="Arial" w:hAnsi="Arial" w:eastAsia="Arial" w:cs="Arial"/>
        </w:rPr>
        <w:t>.............................................................5</w:t>
      </w:r>
    </w:p>
    <w:p w:rsidR="28C2EE30" w:rsidP="4A2F0AFC" w:rsidRDefault="28C2EE30" w14:paraId="73919C7F" w14:textId="288EB16D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 xml:space="preserve">5. </w:t>
      </w:r>
      <w:r w:rsidRPr="4A2F0AFC" w:rsidR="28C2EE30">
        <w:rPr>
          <w:rFonts w:ascii="Arial" w:hAnsi="Arial" w:eastAsia="Arial" w:cs="Arial"/>
        </w:rPr>
        <w:t>Conclusão</w:t>
      </w:r>
      <w:r w:rsidRPr="4A2F0AFC" w:rsidR="218CC580">
        <w:rPr>
          <w:rFonts w:ascii="Arial" w:hAnsi="Arial" w:eastAsia="Arial" w:cs="Arial"/>
        </w:rPr>
        <w:t>.........................................................................................................6</w:t>
      </w:r>
    </w:p>
    <w:p w:rsidR="28C2EE30" w:rsidP="4A2F0AFC" w:rsidRDefault="28C2EE30" w14:paraId="11DF3192" w14:textId="5FD21FF9">
      <w:pPr>
        <w:rPr>
          <w:rFonts w:ascii="Arial" w:hAnsi="Arial" w:eastAsia="Arial" w:cs="Arial"/>
        </w:rPr>
      </w:pPr>
      <w:r w:rsidRPr="4A2F0AFC" w:rsidR="28C2EE30">
        <w:rPr>
          <w:rFonts w:ascii="Arial" w:hAnsi="Arial" w:eastAsia="Arial" w:cs="Arial"/>
        </w:rPr>
        <w:t xml:space="preserve">6. </w:t>
      </w:r>
      <w:r w:rsidRPr="4A2F0AFC" w:rsidR="28C2EE30">
        <w:rPr>
          <w:rFonts w:ascii="Arial" w:hAnsi="Arial" w:eastAsia="Arial" w:cs="Arial"/>
        </w:rPr>
        <w:t>Referências</w:t>
      </w:r>
      <w:r w:rsidRPr="4A2F0AFC" w:rsidR="28C2EE30">
        <w:rPr>
          <w:rFonts w:ascii="Arial" w:hAnsi="Arial" w:eastAsia="Arial" w:cs="Arial"/>
        </w:rPr>
        <w:t xml:space="preserve"> Bibliográficas</w:t>
      </w:r>
      <w:r w:rsidRPr="4A2F0AFC" w:rsidR="06418EC6">
        <w:rPr>
          <w:rFonts w:ascii="Arial" w:hAnsi="Arial" w:eastAsia="Arial" w:cs="Arial"/>
        </w:rPr>
        <w:t>................................................................................7</w:t>
      </w:r>
    </w:p>
    <w:p w:rsidR="4A2F0AFC" w:rsidP="4A2F0AFC" w:rsidRDefault="4A2F0AFC" w14:paraId="7B363CB5" w14:textId="3D23E020">
      <w:pPr>
        <w:pStyle w:val="Normal"/>
      </w:pPr>
    </w:p>
    <w:p xmlns:wp14="http://schemas.microsoft.com/office/word/2010/wordml" w:rsidP="4A2F0AFC" w14:paraId="28E8BE6E" wp14:textId="4CEF8CCD">
      <w:pPr>
        <w:pStyle w:val="Normal"/>
        <w:ind w:left="720"/>
        <w:rPr>
          <w:rFonts w:ascii="Arial" w:hAnsi="Arial" w:eastAsia="Arial" w:cs="Arial"/>
        </w:rPr>
      </w:pPr>
      <w:r w:rsidRPr="4A2F0AFC" w:rsidR="0EC145DD">
        <w:rPr>
          <w:rFonts w:ascii="Arial" w:hAnsi="Arial" w:eastAsia="Arial" w:cs="Arial"/>
        </w:rPr>
        <w:t xml:space="preserve">1. </w:t>
      </w:r>
      <w:r w:rsidRPr="4A2F0AFC" w:rsidR="4A2F0AFC">
        <w:rPr>
          <w:rFonts w:ascii="Arial" w:hAnsi="Arial" w:eastAsia="Arial" w:cs="Arial"/>
        </w:rPr>
        <w:t>Introdução</w:t>
      </w:r>
    </w:p>
    <w:p xmlns:wp14="http://schemas.microsoft.com/office/word/2010/wordml" w:rsidP="4A2F0AFC" w14:paraId="6B95F78B" wp14:textId="77777777" wp14:noSpellErr="1">
      <w:pPr>
        <w:spacing w:after="120" w:line="360" w:lineRule="auto"/>
        <w:ind w:firstLine="720"/>
        <w:jc w:val="both"/>
        <w:rPr>
          <w:rFonts w:ascii="Arial" w:hAnsi="Arial" w:eastAsia="Arial" w:cs="Arial"/>
          <w:lang w:val="pt-BR"/>
        </w:rPr>
      </w:pPr>
      <w:r w:rsidRPr="4A2F0AFC" w:rsidR="4A2F0AFC">
        <w:rPr>
          <w:rFonts w:ascii="Arial" w:hAnsi="Arial" w:eastAsia="Arial" w:cs="Arial"/>
          <w:lang w:val="pt-BR"/>
        </w:rPr>
        <w:t xml:space="preserve">As Interfaces de </w:t>
      </w:r>
      <w:r w:rsidRPr="4A2F0AFC" w:rsidR="4A2F0AFC">
        <w:rPr>
          <w:rFonts w:ascii="Arial" w:hAnsi="Arial" w:eastAsia="Arial" w:cs="Arial"/>
          <w:lang w:val="pt-BR"/>
        </w:rPr>
        <w:t>Programação</w:t>
      </w:r>
      <w:r w:rsidRPr="4A2F0AFC" w:rsidR="4A2F0AFC">
        <w:rPr>
          <w:rFonts w:ascii="Arial" w:hAnsi="Arial" w:eastAsia="Arial" w:cs="Arial"/>
          <w:lang w:val="pt-BR"/>
        </w:rPr>
        <w:t xml:space="preserve"> de </w:t>
      </w:r>
      <w:r w:rsidRPr="4A2F0AFC" w:rsidR="4A2F0AFC">
        <w:rPr>
          <w:rFonts w:ascii="Arial" w:hAnsi="Arial" w:eastAsia="Arial" w:cs="Arial"/>
          <w:lang w:val="pt-BR"/>
        </w:rPr>
        <w:t>Aplicações</w:t>
      </w:r>
      <w:r w:rsidRPr="4A2F0AFC" w:rsidR="4A2F0AFC">
        <w:rPr>
          <w:rFonts w:ascii="Arial" w:hAnsi="Arial" w:eastAsia="Arial" w:cs="Arial"/>
          <w:lang w:val="pt-BR"/>
        </w:rPr>
        <w:t xml:space="preserve"> (APIs, do </w:t>
      </w:r>
      <w:r w:rsidRPr="4A2F0AFC" w:rsidR="4A2F0AFC">
        <w:rPr>
          <w:rFonts w:ascii="Arial" w:hAnsi="Arial" w:eastAsia="Arial" w:cs="Arial"/>
          <w:lang w:val="pt-BR"/>
        </w:rPr>
        <w:t>inglês</w:t>
      </w:r>
      <w:r w:rsidRPr="4A2F0AFC" w:rsidR="4A2F0AFC">
        <w:rPr>
          <w:rFonts w:ascii="Arial" w:hAnsi="Arial" w:eastAsia="Arial" w:cs="Arial"/>
          <w:lang w:val="pt-BR"/>
        </w:rPr>
        <w:t xml:space="preserve"> Application Programming Interfaces) </w:t>
      </w:r>
      <w:r w:rsidRPr="4A2F0AFC" w:rsidR="4A2F0AFC">
        <w:rPr>
          <w:rFonts w:ascii="Arial" w:hAnsi="Arial" w:eastAsia="Arial" w:cs="Arial"/>
          <w:lang w:val="pt-BR"/>
        </w:rPr>
        <w:t>são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mecanismos</w:t>
      </w:r>
      <w:r w:rsidRPr="4A2F0AFC" w:rsidR="4A2F0AFC">
        <w:rPr>
          <w:rFonts w:ascii="Arial" w:hAnsi="Arial" w:eastAsia="Arial" w:cs="Arial"/>
          <w:lang w:val="pt-BR"/>
        </w:rPr>
        <w:t xml:space="preserve"> que </w:t>
      </w:r>
      <w:r w:rsidRPr="4A2F0AFC" w:rsidR="4A2F0AFC">
        <w:rPr>
          <w:rFonts w:ascii="Arial" w:hAnsi="Arial" w:eastAsia="Arial" w:cs="Arial"/>
          <w:lang w:val="pt-BR"/>
        </w:rPr>
        <w:t>permitem</w:t>
      </w:r>
      <w:r w:rsidRPr="4A2F0AFC" w:rsidR="4A2F0AFC">
        <w:rPr>
          <w:rFonts w:ascii="Arial" w:hAnsi="Arial" w:eastAsia="Arial" w:cs="Arial"/>
          <w:lang w:val="pt-BR"/>
        </w:rPr>
        <w:t xml:space="preserve"> a </w:t>
      </w:r>
      <w:r w:rsidRPr="4A2F0AFC" w:rsidR="4A2F0AFC">
        <w:rPr>
          <w:rFonts w:ascii="Arial" w:hAnsi="Arial" w:eastAsia="Arial" w:cs="Arial"/>
          <w:lang w:val="pt-BR"/>
        </w:rPr>
        <w:t>comunicação</w:t>
      </w:r>
      <w:r w:rsidRPr="4A2F0AFC" w:rsidR="4A2F0AFC">
        <w:rPr>
          <w:rFonts w:ascii="Arial" w:hAnsi="Arial" w:eastAsia="Arial" w:cs="Arial"/>
          <w:lang w:val="pt-BR"/>
        </w:rPr>
        <w:t xml:space="preserve"> entre </w:t>
      </w:r>
      <w:r w:rsidRPr="4A2F0AFC" w:rsidR="4A2F0AFC">
        <w:rPr>
          <w:rFonts w:ascii="Arial" w:hAnsi="Arial" w:eastAsia="Arial" w:cs="Arial"/>
          <w:lang w:val="pt-BR"/>
        </w:rPr>
        <w:t>diferentes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softwares</w:t>
      </w:r>
      <w:r w:rsidRPr="4A2F0AFC" w:rsidR="4A2F0AFC">
        <w:rPr>
          <w:rFonts w:ascii="Arial" w:hAnsi="Arial" w:eastAsia="Arial" w:cs="Arial"/>
          <w:lang w:val="pt-BR"/>
        </w:rPr>
        <w:t xml:space="preserve">, </w:t>
      </w:r>
      <w:r w:rsidRPr="4A2F0AFC" w:rsidR="4A2F0AFC">
        <w:rPr>
          <w:rFonts w:ascii="Arial" w:hAnsi="Arial" w:eastAsia="Arial" w:cs="Arial"/>
          <w:lang w:val="pt-BR"/>
        </w:rPr>
        <w:t>possibilitando</w:t>
      </w:r>
      <w:r w:rsidRPr="4A2F0AFC" w:rsidR="4A2F0AFC">
        <w:rPr>
          <w:rFonts w:ascii="Arial" w:hAnsi="Arial" w:eastAsia="Arial" w:cs="Arial"/>
          <w:lang w:val="pt-BR"/>
        </w:rPr>
        <w:t xml:space="preserve"> a </w:t>
      </w:r>
      <w:r w:rsidRPr="4A2F0AFC" w:rsidR="4A2F0AFC">
        <w:rPr>
          <w:rFonts w:ascii="Arial" w:hAnsi="Arial" w:eastAsia="Arial" w:cs="Arial"/>
          <w:lang w:val="pt-BR"/>
        </w:rPr>
        <w:t>integração</w:t>
      </w:r>
      <w:r w:rsidRPr="4A2F0AFC" w:rsidR="4A2F0AFC">
        <w:rPr>
          <w:rFonts w:ascii="Arial" w:hAnsi="Arial" w:eastAsia="Arial" w:cs="Arial"/>
          <w:lang w:val="pt-BR"/>
        </w:rPr>
        <w:t xml:space="preserve"> e o </w:t>
      </w:r>
      <w:r w:rsidRPr="4A2F0AFC" w:rsidR="4A2F0AFC">
        <w:rPr>
          <w:rFonts w:ascii="Arial" w:hAnsi="Arial" w:eastAsia="Arial" w:cs="Arial"/>
          <w:lang w:val="pt-BR"/>
        </w:rPr>
        <w:t>compartilhamento</w:t>
      </w:r>
      <w:r w:rsidRPr="4A2F0AFC" w:rsidR="4A2F0AFC">
        <w:rPr>
          <w:rFonts w:ascii="Arial" w:hAnsi="Arial" w:eastAsia="Arial" w:cs="Arial"/>
          <w:lang w:val="pt-BR"/>
        </w:rPr>
        <w:t xml:space="preserve"> de dados e </w:t>
      </w:r>
      <w:r w:rsidRPr="4A2F0AFC" w:rsidR="4A2F0AFC">
        <w:rPr>
          <w:rFonts w:ascii="Arial" w:hAnsi="Arial" w:eastAsia="Arial" w:cs="Arial"/>
          <w:lang w:val="pt-BR"/>
        </w:rPr>
        <w:t>funcionalidades</w:t>
      </w:r>
      <w:r w:rsidRPr="4A2F0AFC" w:rsidR="4A2F0AFC">
        <w:rPr>
          <w:rFonts w:ascii="Arial" w:hAnsi="Arial" w:eastAsia="Arial" w:cs="Arial"/>
          <w:lang w:val="pt-BR"/>
        </w:rPr>
        <w:t xml:space="preserve">. Com o </w:t>
      </w:r>
      <w:r w:rsidRPr="4A2F0AFC" w:rsidR="4A2F0AFC">
        <w:rPr>
          <w:rFonts w:ascii="Arial" w:hAnsi="Arial" w:eastAsia="Arial" w:cs="Arial"/>
          <w:lang w:val="pt-BR"/>
        </w:rPr>
        <w:t>avanço</w:t>
      </w:r>
      <w:r w:rsidRPr="4A2F0AFC" w:rsidR="4A2F0AFC">
        <w:rPr>
          <w:rFonts w:ascii="Arial" w:hAnsi="Arial" w:eastAsia="Arial" w:cs="Arial"/>
          <w:lang w:val="pt-BR"/>
        </w:rPr>
        <w:t xml:space="preserve"> da </w:t>
      </w:r>
      <w:r w:rsidRPr="4A2F0AFC" w:rsidR="4A2F0AFC">
        <w:rPr>
          <w:rFonts w:ascii="Arial" w:hAnsi="Arial" w:eastAsia="Arial" w:cs="Arial"/>
          <w:lang w:val="pt-BR"/>
        </w:rPr>
        <w:t>transformação</w:t>
      </w:r>
      <w:r w:rsidRPr="4A2F0AFC" w:rsidR="4A2F0AFC">
        <w:rPr>
          <w:rFonts w:ascii="Arial" w:hAnsi="Arial" w:eastAsia="Arial" w:cs="Arial"/>
          <w:lang w:val="pt-BR"/>
        </w:rPr>
        <w:t xml:space="preserve"> digital, as APIs se </w:t>
      </w:r>
      <w:r w:rsidRPr="4A2F0AFC" w:rsidR="4A2F0AFC">
        <w:rPr>
          <w:rFonts w:ascii="Arial" w:hAnsi="Arial" w:eastAsia="Arial" w:cs="Arial"/>
          <w:lang w:val="pt-BR"/>
        </w:rPr>
        <w:t>tornaram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elementos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essenciais</w:t>
      </w:r>
      <w:r w:rsidRPr="4A2F0AFC" w:rsidR="4A2F0AFC">
        <w:rPr>
          <w:rFonts w:ascii="Arial" w:hAnsi="Arial" w:eastAsia="Arial" w:cs="Arial"/>
          <w:lang w:val="pt-BR"/>
        </w:rPr>
        <w:t xml:space="preserve"> no </w:t>
      </w:r>
      <w:r w:rsidRPr="4A2F0AFC" w:rsidR="4A2F0AFC">
        <w:rPr>
          <w:rFonts w:ascii="Arial" w:hAnsi="Arial" w:eastAsia="Arial" w:cs="Arial"/>
          <w:lang w:val="pt-BR"/>
        </w:rPr>
        <w:t>desenvolvimento</w:t>
      </w:r>
      <w:r w:rsidRPr="4A2F0AFC" w:rsidR="4A2F0AFC">
        <w:rPr>
          <w:rFonts w:ascii="Arial" w:hAnsi="Arial" w:eastAsia="Arial" w:cs="Arial"/>
          <w:lang w:val="pt-BR"/>
        </w:rPr>
        <w:t xml:space="preserve"> de </w:t>
      </w:r>
      <w:r w:rsidRPr="4A2F0AFC" w:rsidR="4A2F0AFC">
        <w:rPr>
          <w:rFonts w:ascii="Arial" w:hAnsi="Arial" w:eastAsia="Arial" w:cs="Arial"/>
          <w:lang w:val="pt-BR"/>
        </w:rPr>
        <w:t>aplicações</w:t>
      </w:r>
      <w:r w:rsidRPr="4A2F0AFC" w:rsidR="4A2F0AFC">
        <w:rPr>
          <w:rFonts w:ascii="Arial" w:hAnsi="Arial" w:eastAsia="Arial" w:cs="Arial"/>
          <w:lang w:val="pt-BR"/>
        </w:rPr>
        <w:t xml:space="preserve"> web, </w:t>
      </w:r>
      <w:r w:rsidRPr="4A2F0AFC" w:rsidR="4A2F0AFC">
        <w:rPr>
          <w:rFonts w:ascii="Arial" w:hAnsi="Arial" w:eastAsia="Arial" w:cs="Arial"/>
          <w:lang w:val="pt-BR"/>
        </w:rPr>
        <w:t>móveis</w:t>
      </w:r>
      <w:r w:rsidRPr="4A2F0AFC" w:rsidR="4A2F0AFC">
        <w:rPr>
          <w:rFonts w:ascii="Arial" w:hAnsi="Arial" w:eastAsia="Arial" w:cs="Arial"/>
          <w:lang w:val="pt-BR"/>
        </w:rPr>
        <w:t xml:space="preserve"> e </w:t>
      </w:r>
      <w:r w:rsidRPr="4A2F0AFC" w:rsidR="4A2F0AFC">
        <w:rPr>
          <w:rFonts w:ascii="Arial" w:hAnsi="Arial" w:eastAsia="Arial" w:cs="Arial"/>
          <w:lang w:val="pt-BR"/>
        </w:rPr>
        <w:t>corporativas</w:t>
      </w:r>
      <w:r w:rsidRPr="4A2F0AFC" w:rsidR="4A2F0AFC">
        <w:rPr>
          <w:rFonts w:ascii="Arial" w:hAnsi="Arial" w:eastAsia="Arial" w:cs="Arial"/>
          <w:lang w:val="pt-BR"/>
        </w:rPr>
        <w:t xml:space="preserve">. Elas </w:t>
      </w:r>
      <w:r w:rsidRPr="4A2F0AFC" w:rsidR="4A2F0AFC">
        <w:rPr>
          <w:rFonts w:ascii="Arial" w:hAnsi="Arial" w:eastAsia="Arial" w:cs="Arial"/>
          <w:lang w:val="pt-BR"/>
        </w:rPr>
        <w:t>proporcionam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padronização</w:t>
      </w:r>
      <w:r w:rsidRPr="4A2F0AFC" w:rsidR="4A2F0AFC">
        <w:rPr>
          <w:rFonts w:ascii="Arial" w:hAnsi="Arial" w:eastAsia="Arial" w:cs="Arial"/>
          <w:lang w:val="pt-BR"/>
        </w:rPr>
        <w:t xml:space="preserve">, </w:t>
      </w:r>
      <w:r w:rsidRPr="4A2F0AFC" w:rsidR="4A2F0AFC">
        <w:rPr>
          <w:rFonts w:ascii="Arial" w:hAnsi="Arial" w:eastAsia="Arial" w:cs="Arial"/>
          <w:lang w:val="pt-BR"/>
        </w:rPr>
        <w:t>eficiência</w:t>
      </w:r>
      <w:r w:rsidRPr="4A2F0AFC" w:rsidR="4A2F0AFC">
        <w:rPr>
          <w:rFonts w:ascii="Arial" w:hAnsi="Arial" w:eastAsia="Arial" w:cs="Arial"/>
          <w:lang w:val="pt-BR"/>
        </w:rPr>
        <w:t xml:space="preserve"> e </w:t>
      </w:r>
      <w:r w:rsidRPr="4A2F0AFC" w:rsidR="4A2F0AFC">
        <w:rPr>
          <w:rFonts w:ascii="Arial" w:hAnsi="Arial" w:eastAsia="Arial" w:cs="Arial"/>
          <w:lang w:val="pt-BR"/>
        </w:rPr>
        <w:t>escalabilidade</w:t>
      </w:r>
      <w:r w:rsidRPr="4A2F0AFC" w:rsidR="4A2F0AFC">
        <w:rPr>
          <w:rFonts w:ascii="Arial" w:hAnsi="Arial" w:eastAsia="Arial" w:cs="Arial"/>
          <w:lang w:val="pt-BR"/>
        </w:rPr>
        <w:t xml:space="preserve"> no </w:t>
      </w:r>
      <w:r w:rsidRPr="4A2F0AFC" w:rsidR="4A2F0AFC">
        <w:rPr>
          <w:rFonts w:ascii="Arial" w:hAnsi="Arial" w:eastAsia="Arial" w:cs="Arial"/>
          <w:lang w:val="pt-BR"/>
        </w:rPr>
        <w:t>desenvolvimento</w:t>
      </w:r>
      <w:r w:rsidRPr="4A2F0AFC" w:rsidR="4A2F0AFC">
        <w:rPr>
          <w:rFonts w:ascii="Arial" w:hAnsi="Arial" w:eastAsia="Arial" w:cs="Arial"/>
          <w:lang w:val="pt-BR"/>
        </w:rPr>
        <w:t xml:space="preserve"> de </w:t>
      </w:r>
      <w:r w:rsidRPr="4A2F0AFC" w:rsidR="4A2F0AFC">
        <w:rPr>
          <w:rFonts w:ascii="Arial" w:hAnsi="Arial" w:eastAsia="Arial" w:cs="Arial"/>
          <w:lang w:val="pt-BR"/>
        </w:rPr>
        <w:t>sistemas</w:t>
      </w:r>
      <w:r w:rsidRPr="4A2F0AFC" w:rsidR="4A2F0AFC">
        <w:rPr>
          <w:rFonts w:ascii="Arial" w:hAnsi="Arial" w:eastAsia="Arial" w:cs="Arial"/>
          <w:lang w:val="pt-BR"/>
        </w:rPr>
        <w:t xml:space="preserve">, </w:t>
      </w:r>
      <w:r w:rsidRPr="4A2F0AFC" w:rsidR="4A2F0AFC">
        <w:rPr>
          <w:rFonts w:ascii="Arial" w:hAnsi="Arial" w:eastAsia="Arial" w:cs="Arial"/>
          <w:lang w:val="pt-BR"/>
        </w:rPr>
        <w:t>reduzindo</w:t>
      </w:r>
      <w:r w:rsidRPr="4A2F0AFC" w:rsidR="4A2F0AFC">
        <w:rPr>
          <w:rFonts w:ascii="Arial" w:hAnsi="Arial" w:eastAsia="Arial" w:cs="Arial"/>
          <w:lang w:val="pt-BR"/>
        </w:rPr>
        <w:t xml:space="preserve"> custos e </w:t>
      </w:r>
      <w:r w:rsidRPr="4A2F0AFC" w:rsidR="4A2F0AFC">
        <w:rPr>
          <w:rFonts w:ascii="Arial" w:hAnsi="Arial" w:eastAsia="Arial" w:cs="Arial"/>
          <w:lang w:val="pt-BR"/>
        </w:rPr>
        <w:t>acelerando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processos</w:t>
      </w:r>
      <w:r w:rsidRPr="4A2F0AFC" w:rsidR="4A2F0AFC">
        <w:rPr>
          <w:rFonts w:ascii="Arial" w:hAnsi="Arial" w:eastAsia="Arial" w:cs="Arial"/>
          <w:lang w:val="pt-BR"/>
        </w:rPr>
        <w:t xml:space="preserve"> de </w:t>
      </w:r>
      <w:r w:rsidRPr="4A2F0AFC" w:rsidR="4A2F0AFC">
        <w:rPr>
          <w:rFonts w:ascii="Arial" w:hAnsi="Arial" w:eastAsia="Arial" w:cs="Arial"/>
          <w:lang w:val="pt-BR"/>
        </w:rPr>
        <w:t>inovação</w:t>
      </w:r>
      <w:r w:rsidRPr="4A2F0AFC" w:rsidR="4A2F0AFC">
        <w:rPr>
          <w:rFonts w:ascii="Arial" w:hAnsi="Arial" w:eastAsia="Arial" w:cs="Arial"/>
          <w:lang w:val="pt-BR"/>
        </w:rPr>
        <w:t xml:space="preserve">. Este </w:t>
      </w:r>
      <w:r w:rsidRPr="4A2F0AFC" w:rsidR="4A2F0AFC">
        <w:rPr>
          <w:rFonts w:ascii="Arial" w:hAnsi="Arial" w:eastAsia="Arial" w:cs="Arial"/>
          <w:lang w:val="pt-BR"/>
        </w:rPr>
        <w:t>documento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apresenta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conceitos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fundamentais</w:t>
      </w:r>
      <w:r w:rsidRPr="4A2F0AFC" w:rsidR="4A2F0AFC">
        <w:rPr>
          <w:rFonts w:ascii="Arial" w:hAnsi="Arial" w:eastAsia="Arial" w:cs="Arial"/>
          <w:lang w:val="pt-BR"/>
        </w:rPr>
        <w:t xml:space="preserve">, </w:t>
      </w:r>
      <w:r w:rsidRPr="4A2F0AFC" w:rsidR="4A2F0AFC">
        <w:rPr>
          <w:rFonts w:ascii="Arial" w:hAnsi="Arial" w:eastAsia="Arial" w:cs="Arial"/>
          <w:lang w:val="pt-BR"/>
        </w:rPr>
        <w:t>principais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tipos</w:t>
      </w:r>
      <w:r w:rsidRPr="4A2F0AFC" w:rsidR="4A2F0AFC">
        <w:rPr>
          <w:rFonts w:ascii="Arial" w:hAnsi="Arial" w:eastAsia="Arial" w:cs="Arial"/>
          <w:lang w:val="pt-BR"/>
        </w:rPr>
        <w:t xml:space="preserve"> e boas </w:t>
      </w:r>
      <w:r w:rsidRPr="4A2F0AFC" w:rsidR="4A2F0AFC">
        <w:rPr>
          <w:rFonts w:ascii="Arial" w:hAnsi="Arial" w:eastAsia="Arial" w:cs="Arial"/>
          <w:lang w:val="pt-BR"/>
        </w:rPr>
        <w:t>práticas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relacionadas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ao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uso</w:t>
      </w:r>
      <w:r w:rsidRPr="4A2F0AFC" w:rsidR="4A2F0AFC">
        <w:rPr>
          <w:rFonts w:ascii="Arial" w:hAnsi="Arial" w:eastAsia="Arial" w:cs="Arial"/>
          <w:lang w:val="pt-BR"/>
        </w:rPr>
        <w:t xml:space="preserve"> de APIs.</w:t>
      </w:r>
    </w:p>
    <w:p xmlns:wp14="http://schemas.microsoft.com/office/word/2010/wordml" w:rsidP="4A2F0AFC" w14:paraId="0A37501D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P="4A2F0AFC" w14:paraId="588CA593" wp14:textId="6DCA2167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776AA16E">
        <w:rPr>
          <w:rFonts w:ascii="Arial" w:hAnsi="Arial" w:eastAsia="Arial" w:cs="Arial"/>
        </w:rPr>
        <w:t>2</w:t>
      </w:r>
      <w:r w:rsidRPr="4A2F0AFC" w:rsidR="4A2F0AFC">
        <w:rPr>
          <w:rFonts w:ascii="Arial" w:hAnsi="Arial" w:eastAsia="Arial" w:cs="Arial"/>
        </w:rPr>
        <w:t xml:space="preserve">. </w:t>
      </w:r>
      <w:r w:rsidRPr="4A2F0AFC" w:rsidR="4A2F0AFC">
        <w:rPr>
          <w:rFonts w:ascii="Arial" w:hAnsi="Arial" w:eastAsia="Arial" w:cs="Arial"/>
        </w:rPr>
        <w:t>Conceitos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F</w:t>
      </w:r>
      <w:r w:rsidRPr="4A2F0AFC" w:rsidR="4A2F0AFC">
        <w:rPr>
          <w:rFonts w:ascii="Arial" w:hAnsi="Arial" w:eastAsia="Arial" w:cs="Arial"/>
        </w:rPr>
        <w:t>undamentais</w:t>
      </w:r>
    </w:p>
    <w:p xmlns:wp14="http://schemas.microsoft.com/office/word/2010/wordml" w:rsidP="4A2F0AFC" w14:paraId="4F359075" wp14:textId="02A30E62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3A65F292">
        <w:rPr>
          <w:rFonts w:ascii="Arial" w:hAnsi="Arial" w:eastAsia="Arial" w:cs="Arial"/>
        </w:rPr>
        <w:t>2</w:t>
      </w:r>
      <w:r w:rsidRPr="4A2F0AFC" w:rsidR="4A2F0AFC">
        <w:rPr>
          <w:rFonts w:ascii="Arial" w:hAnsi="Arial" w:eastAsia="Arial" w:cs="Arial"/>
        </w:rPr>
        <w:t xml:space="preserve">.1 </w:t>
      </w:r>
      <w:r w:rsidRPr="4A2F0AFC" w:rsidR="4A2F0AFC">
        <w:rPr>
          <w:rFonts w:ascii="Arial" w:hAnsi="Arial" w:eastAsia="Arial" w:cs="Arial"/>
        </w:rPr>
        <w:t>Definição</w:t>
      </w:r>
    </w:p>
    <w:p xmlns:wp14="http://schemas.microsoft.com/office/word/2010/wordml" w:rsidP="4A2F0AFC" w14:paraId="6CE0EB53" wp14:textId="77777777" wp14:noSpellErr="1">
      <w:pPr>
        <w:spacing w:after="120" w:line="360" w:lineRule="auto"/>
        <w:ind w:firstLine="720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Uma API é um conjunto de </w:t>
      </w:r>
      <w:r w:rsidRPr="4A2F0AFC" w:rsidR="4A2F0AFC">
        <w:rPr>
          <w:rFonts w:ascii="Arial" w:hAnsi="Arial" w:eastAsia="Arial" w:cs="Arial"/>
        </w:rPr>
        <w:t>regras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protocolos</w:t>
      </w:r>
      <w:r w:rsidRPr="4A2F0AFC" w:rsidR="4A2F0AFC">
        <w:rPr>
          <w:rFonts w:ascii="Arial" w:hAnsi="Arial" w:eastAsia="Arial" w:cs="Arial"/>
        </w:rPr>
        <w:t xml:space="preserve"> que </w:t>
      </w:r>
      <w:r w:rsidRPr="4A2F0AFC" w:rsidR="4A2F0AFC">
        <w:rPr>
          <w:rFonts w:ascii="Arial" w:hAnsi="Arial" w:eastAsia="Arial" w:cs="Arial"/>
        </w:rPr>
        <w:t>definem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como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sistemas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distintos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podem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interagir</w:t>
      </w:r>
      <w:r w:rsidRPr="4A2F0AFC" w:rsidR="4A2F0AFC">
        <w:rPr>
          <w:rFonts w:ascii="Arial" w:hAnsi="Arial" w:eastAsia="Arial" w:cs="Arial"/>
        </w:rPr>
        <w:t xml:space="preserve">. Ela atua </w:t>
      </w:r>
      <w:r w:rsidRPr="4A2F0AFC" w:rsidR="4A2F0AFC">
        <w:rPr>
          <w:rFonts w:ascii="Arial" w:hAnsi="Arial" w:eastAsia="Arial" w:cs="Arial"/>
        </w:rPr>
        <w:t>como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uma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ponte</w:t>
      </w:r>
      <w:r w:rsidRPr="4A2F0AFC" w:rsidR="4A2F0AFC">
        <w:rPr>
          <w:rFonts w:ascii="Arial" w:hAnsi="Arial" w:eastAsia="Arial" w:cs="Arial"/>
        </w:rPr>
        <w:t xml:space="preserve"> entre </w:t>
      </w:r>
      <w:r w:rsidRPr="4A2F0AFC" w:rsidR="4A2F0AFC">
        <w:rPr>
          <w:rFonts w:ascii="Arial" w:hAnsi="Arial" w:eastAsia="Arial" w:cs="Arial"/>
        </w:rPr>
        <w:t>aplicações</w:t>
      </w:r>
      <w:r w:rsidRPr="4A2F0AFC" w:rsidR="4A2F0AFC">
        <w:rPr>
          <w:rFonts w:ascii="Arial" w:hAnsi="Arial" w:eastAsia="Arial" w:cs="Arial"/>
        </w:rPr>
        <w:t xml:space="preserve">, </w:t>
      </w:r>
      <w:r w:rsidRPr="4A2F0AFC" w:rsidR="4A2F0AFC">
        <w:rPr>
          <w:rFonts w:ascii="Arial" w:hAnsi="Arial" w:eastAsia="Arial" w:cs="Arial"/>
        </w:rPr>
        <w:t>abstraindo</w:t>
      </w:r>
      <w:r w:rsidRPr="4A2F0AFC" w:rsidR="4A2F0AFC">
        <w:rPr>
          <w:rFonts w:ascii="Arial" w:hAnsi="Arial" w:eastAsia="Arial" w:cs="Arial"/>
        </w:rPr>
        <w:t xml:space="preserve"> a </w:t>
      </w:r>
      <w:r w:rsidRPr="4A2F0AFC" w:rsidR="4A2F0AFC">
        <w:rPr>
          <w:rFonts w:ascii="Arial" w:hAnsi="Arial" w:eastAsia="Arial" w:cs="Arial"/>
        </w:rPr>
        <w:t>complexidade</w:t>
      </w:r>
      <w:r w:rsidRPr="4A2F0AFC" w:rsidR="4A2F0AFC">
        <w:rPr>
          <w:rFonts w:ascii="Arial" w:hAnsi="Arial" w:eastAsia="Arial" w:cs="Arial"/>
        </w:rPr>
        <w:t xml:space="preserve"> interna de </w:t>
      </w:r>
      <w:r w:rsidRPr="4A2F0AFC" w:rsidR="4A2F0AFC">
        <w:rPr>
          <w:rFonts w:ascii="Arial" w:hAnsi="Arial" w:eastAsia="Arial" w:cs="Arial"/>
        </w:rPr>
        <w:t>cada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sistema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expondo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apenas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recursos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necessários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5DAB6C7B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P="4A2F0AFC" w14:paraId="74CC9DE7" wp14:textId="20A84E81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4D680F39">
        <w:rPr>
          <w:rFonts w:ascii="Arial" w:hAnsi="Arial" w:eastAsia="Arial" w:cs="Arial"/>
        </w:rPr>
        <w:t>2</w:t>
      </w:r>
      <w:r w:rsidRPr="4A2F0AFC" w:rsidR="4A2F0AFC">
        <w:rPr>
          <w:rFonts w:ascii="Arial" w:hAnsi="Arial" w:eastAsia="Arial" w:cs="Arial"/>
        </w:rPr>
        <w:t xml:space="preserve">.2 Componentes de </w:t>
      </w:r>
      <w:r w:rsidRPr="4A2F0AFC" w:rsidR="4A2F0AFC">
        <w:rPr>
          <w:rFonts w:ascii="Arial" w:hAnsi="Arial" w:eastAsia="Arial" w:cs="Arial"/>
        </w:rPr>
        <w:t>uma</w:t>
      </w:r>
      <w:r w:rsidRPr="4A2F0AFC" w:rsidR="4A2F0AFC">
        <w:rPr>
          <w:rFonts w:ascii="Arial" w:hAnsi="Arial" w:eastAsia="Arial" w:cs="Arial"/>
        </w:rPr>
        <w:t xml:space="preserve"> API</w:t>
      </w:r>
    </w:p>
    <w:p xmlns:wp14="http://schemas.microsoft.com/office/word/2010/wordml" w:rsidP="4A2F0AFC" w14:paraId="66CEFEC6" wp14:textId="77777777" wp14:noSpellErr="1">
      <w:pPr>
        <w:spacing w:after="120" w:line="360" w:lineRule="auto"/>
        <w:ind w:firstLine="720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Uma API </w:t>
      </w:r>
      <w:r w:rsidRPr="4A2F0AFC" w:rsidR="4A2F0AFC">
        <w:rPr>
          <w:rFonts w:ascii="Arial" w:hAnsi="Arial" w:eastAsia="Arial" w:cs="Arial"/>
        </w:rPr>
        <w:t>geralmente</w:t>
      </w:r>
      <w:r w:rsidRPr="4A2F0AFC" w:rsidR="4A2F0AFC">
        <w:rPr>
          <w:rFonts w:ascii="Arial" w:hAnsi="Arial" w:eastAsia="Arial" w:cs="Arial"/>
        </w:rPr>
        <w:t xml:space="preserve"> é </w:t>
      </w:r>
      <w:r w:rsidRPr="4A2F0AFC" w:rsidR="4A2F0AFC">
        <w:rPr>
          <w:rFonts w:ascii="Arial" w:hAnsi="Arial" w:eastAsia="Arial" w:cs="Arial"/>
        </w:rPr>
        <w:t>composta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por</w:t>
      </w:r>
      <w:r w:rsidRPr="4A2F0AFC" w:rsidR="4A2F0AFC">
        <w:rPr>
          <w:rFonts w:ascii="Arial" w:hAnsi="Arial" w:eastAsia="Arial" w:cs="Arial"/>
        </w:rPr>
        <w:t>:</w:t>
      </w:r>
    </w:p>
    <w:p xmlns:wp14="http://schemas.microsoft.com/office/word/2010/wordml" w:rsidP="4A2F0AFC" w14:paraId="06615194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Endpoints: URLs </w:t>
      </w:r>
      <w:r w:rsidRPr="4A2F0AFC" w:rsidR="4A2F0AFC">
        <w:rPr>
          <w:rFonts w:ascii="Arial" w:hAnsi="Arial" w:eastAsia="Arial" w:cs="Arial"/>
        </w:rPr>
        <w:t>ou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rotas</w:t>
      </w:r>
      <w:r w:rsidRPr="4A2F0AFC" w:rsidR="4A2F0AFC">
        <w:rPr>
          <w:rFonts w:ascii="Arial" w:hAnsi="Arial" w:eastAsia="Arial" w:cs="Arial"/>
        </w:rPr>
        <w:t xml:space="preserve"> que </w:t>
      </w:r>
      <w:r w:rsidRPr="4A2F0AFC" w:rsidR="4A2F0AFC">
        <w:rPr>
          <w:rFonts w:ascii="Arial" w:hAnsi="Arial" w:eastAsia="Arial" w:cs="Arial"/>
        </w:rPr>
        <w:t>representam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recursos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ou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funcionalidades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333D34D8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</w:t>
      </w:r>
      <w:r w:rsidRPr="4A2F0AFC" w:rsidR="4A2F0AFC">
        <w:rPr>
          <w:rFonts w:ascii="Arial" w:hAnsi="Arial" w:eastAsia="Arial" w:cs="Arial"/>
        </w:rPr>
        <w:t>Métodos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Acesso</w:t>
      </w:r>
      <w:r w:rsidRPr="4A2F0AFC" w:rsidR="4A2F0AFC">
        <w:rPr>
          <w:rFonts w:ascii="Arial" w:hAnsi="Arial" w:eastAsia="Arial" w:cs="Arial"/>
        </w:rPr>
        <w:t xml:space="preserve">: </w:t>
      </w:r>
      <w:r w:rsidRPr="4A2F0AFC" w:rsidR="4A2F0AFC">
        <w:rPr>
          <w:rFonts w:ascii="Arial" w:hAnsi="Arial" w:eastAsia="Arial" w:cs="Arial"/>
        </w:rPr>
        <w:t>Operações</w:t>
      </w:r>
      <w:r w:rsidRPr="4A2F0AFC" w:rsidR="4A2F0AFC">
        <w:rPr>
          <w:rFonts w:ascii="Arial" w:hAnsi="Arial" w:eastAsia="Arial" w:cs="Arial"/>
        </w:rPr>
        <w:t xml:space="preserve">, </w:t>
      </w:r>
      <w:r w:rsidRPr="4A2F0AFC" w:rsidR="4A2F0AFC">
        <w:rPr>
          <w:rFonts w:ascii="Arial" w:hAnsi="Arial" w:eastAsia="Arial" w:cs="Arial"/>
        </w:rPr>
        <w:t>como</w:t>
      </w:r>
      <w:r w:rsidRPr="4A2F0AFC" w:rsidR="4A2F0AFC">
        <w:rPr>
          <w:rFonts w:ascii="Arial" w:hAnsi="Arial" w:eastAsia="Arial" w:cs="Arial"/>
        </w:rPr>
        <w:t xml:space="preserve"> GET, POST, PUT e DELETE, que </w:t>
      </w:r>
      <w:r w:rsidRPr="4A2F0AFC" w:rsidR="4A2F0AFC">
        <w:rPr>
          <w:rFonts w:ascii="Arial" w:hAnsi="Arial" w:eastAsia="Arial" w:cs="Arial"/>
        </w:rPr>
        <w:t>indicam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ações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específicas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3B1B15A2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Formato de Dados: </w:t>
      </w:r>
      <w:r w:rsidRPr="4A2F0AFC" w:rsidR="4A2F0AFC">
        <w:rPr>
          <w:rFonts w:ascii="Arial" w:hAnsi="Arial" w:eastAsia="Arial" w:cs="Arial"/>
        </w:rPr>
        <w:t>Padrões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como</w:t>
      </w:r>
      <w:r w:rsidRPr="4A2F0AFC" w:rsidR="4A2F0AFC">
        <w:rPr>
          <w:rFonts w:ascii="Arial" w:hAnsi="Arial" w:eastAsia="Arial" w:cs="Arial"/>
        </w:rPr>
        <w:t xml:space="preserve"> JSON </w:t>
      </w:r>
      <w:r w:rsidRPr="4A2F0AFC" w:rsidR="4A2F0AFC">
        <w:rPr>
          <w:rFonts w:ascii="Arial" w:hAnsi="Arial" w:eastAsia="Arial" w:cs="Arial"/>
        </w:rPr>
        <w:t>ou</w:t>
      </w:r>
      <w:r w:rsidRPr="4A2F0AFC" w:rsidR="4A2F0AFC">
        <w:rPr>
          <w:rFonts w:ascii="Arial" w:hAnsi="Arial" w:eastAsia="Arial" w:cs="Arial"/>
        </w:rPr>
        <w:t xml:space="preserve"> XML para </w:t>
      </w:r>
      <w:r w:rsidRPr="4A2F0AFC" w:rsidR="4A2F0AFC">
        <w:rPr>
          <w:rFonts w:ascii="Arial" w:hAnsi="Arial" w:eastAsia="Arial" w:cs="Arial"/>
        </w:rPr>
        <w:t>envio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recebimento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informações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0DFB89F3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</w:t>
      </w:r>
      <w:r w:rsidRPr="4A2F0AFC" w:rsidR="4A2F0AFC">
        <w:rPr>
          <w:rFonts w:ascii="Arial" w:hAnsi="Arial" w:eastAsia="Arial" w:cs="Arial"/>
        </w:rPr>
        <w:t>Mecanismos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Autenticação</w:t>
      </w:r>
      <w:r w:rsidRPr="4A2F0AFC" w:rsidR="4A2F0AFC">
        <w:rPr>
          <w:rFonts w:ascii="Arial" w:hAnsi="Arial" w:eastAsia="Arial" w:cs="Arial"/>
        </w:rPr>
        <w:t xml:space="preserve">: </w:t>
      </w:r>
      <w:r w:rsidRPr="4A2F0AFC" w:rsidR="4A2F0AFC">
        <w:rPr>
          <w:rFonts w:ascii="Arial" w:hAnsi="Arial" w:eastAsia="Arial" w:cs="Arial"/>
        </w:rPr>
        <w:t>Garantem</w:t>
      </w:r>
      <w:r w:rsidRPr="4A2F0AFC" w:rsidR="4A2F0AFC">
        <w:rPr>
          <w:rFonts w:ascii="Arial" w:hAnsi="Arial" w:eastAsia="Arial" w:cs="Arial"/>
        </w:rPr>
        <w:t xml:space="preserve"> que </w:t>
      </w:r>
      <w:r w:rsidRPr="4A2F0AFC" w:rsidR="4A2F0AFC">
        <w:rPr>
          <w:rFonts w:ascii="Arial" w:hAnsi="Arial" w:eastAsia="Arial" w:cs="Arial"/>
        </w:rPr>
        <w:t>apenas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usuários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ou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sistemas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autorizados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acessem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recursos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02EB378F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P="4A2F0AFC" w14:paraId="4CA0142D" wp14:textId="7F392000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100126AE">
        <w:rPr>
          <w:rFonts w:ascii="Arial" w:hAnsi="Arial" w:eastAsia="Arial" w:cs="Arial"/>
        </w:rPr>
        <w:t>3</w:t>
      </w:r>
      <w:r w:rsidRPr="4A2F0AFC" w:rsidR="4A2F0AFC">
        <w:rPr>
          <w:rFonts w:ascii="Arial" w:hAnsi="Arial" w:eastAsia="Arial" w:cs="Arial"/>
        </w:rPr>
        <w:t xml:space="preserve">. </w:t>
      </w:r>
      <w:r w:rsidRPr="4A2F0AFC" w:rsidR="4A2F0AFC">
        <w:rPr>
          <w:rFonts w:ascii="Arial" w:hAnsi="Arial" w:eastAsia="Arial" w:cs="Arial"/>
        </w:rPr>
        <w:t>Tipos</w:t>
      </w:r>
      <w:r w:rsidRPr="4A2F0AFC" w:rsidR="4A2F0AFC">
        <w:rPr>
          <w:rFonts w:ascii="Arial" w:hAnsi="Arial" w:eastAsia="Arial" w:cs="Arial"/>
        </w:rPr>
        <w:t xml:space="preserve"> de APIs</w:t>
      </w:r>
    </w:p>
    <w:p xmlns:wp14="http://schemas.microsoft.com/office/word/2010/wordml" w:rsidP="4A2F0AFC" w14:paraId="75176968" wp14:textId="4DCA730D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3BC28185">
        <w:rPr>
          <w:rFonts w:ascii="Arial" w:hAnsi="Arial" w:eastAsia="Arial" w:cs="Arial"/>
        </w:rPr>
        <w:t>3</w:t>
      </w:r>
      <w:r w:rsidRPr="4A2F0AFC" w:rsidR="4A2F0AFC">
        <w:rPr>
          <w:rFonts w:ascii="Arial" w:hAnsi="Arial" w:eastAsia="Arial" w:cs="Arial"/>
        </w:rPr>
        <w:t xml:space="preserve">.1 Quanto à </w:t>
      </w:r>
      <w:r w:rsidRPr="4A2F0AFC" w:rsidR="4A2F0AFC">
        <w:rPr>
          <w:rFonts w:ascii="Arial" w:hAnsi="Arial" w:eastAsia="Arial" w:cs="Arial"/>
        </w:rPr>
        <w:t>Abertura</w:t>
      </w:r>
    </w:p>
    <w:p xmlns:wp14="http://schemas.microsoft.com/office/word/2010/wordml" w:rsidP="4A2F0AFC" w14:paraId="04D52C17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APIs </w:t>
      </w:r>
      <w:r w:rsidRPr="4A2F0AFC" w:rsidR="4A2F0AFC">
        <w:rPr>
          <w:rFonts w:ascii="Arial" w:hAnsi="Arial" w:eastAsia="Arial" w:cs="Arial"/>
        </w:rPr>
        <w:t>Públicas</w:t>
      </w:r>
      <w:r w:rsidRPr="4A2F0AFC" w:rsidR="4A2F0AFC">
        <w:rPr>
          <w:rFonts w:ascii="Arial" w:hAnsi="Arial" w:eastAsia="Arial" w:cs="Arial"/>
        </w:rPr>
        <w:t xml:space="preserve"> (Open APIs): </w:t>
      </w:r>
      <w:r w:rsidRPr="4A2F0AFC" w:rsidR="4A2F0AFC">
        <w:rPr>
          <w:rFonts w:ascii="Arial" w:hAnsi="Arial" w:eastAsia="Arial" w:cs="Arial"/>
        </w:rPr>
        <w:t>Disponíveis</w:t>
      </w:r>
      <w:r w:rsidRPr="4A2F0AFC" w:rsidR="4A2F0AFC">
        <w:rPr>
          <w:rFonts w:ascii="Arial" w:hAnsi="Arial" w:eastAsia="Arial" w:cs="Arial"/>
        </w:rPr>
        <w:t xml:space="preserve"> para </w:t>
      </w:r>
      <w:r w:rsidRPr="4A2F0AFC" w:rsidR="4A2F0AFC">
        <w:rPr>
          <w:rFonts w:ascii="Arial" w:hAnsi="Arial" w:eastAsia="Arial" w:cs="Arial"/>
        </w:rPr>
        <w:t>uso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qualquer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desenvolvedor</w:t>
      </w:r>
      <w:r w:rsidRPr="4A2F0AFC" w:rsidR="4A2F0AFC">
        <w:rPr>
          <w:rFonts w:ascii="Arial" w:hAnsi="Arial" w:eastAsia="Arial" w:cs="Arial"/>
        </w:rPr>
        <w:t xml:space="preserve">, </w:t>
      </w:r>
      <w:r w:rsidRPr="4A2F0AFC" w:rsidR="4A2F0AFC">
        <w:rPr>
          <w:rFonts w:ascii="Arial" w:hAnsi="Arial" w:eastAsia="Arial" w:cs="Arial"/>
        </w:rPr>
        <w:t>geralmente</w:t>
      </w:r>
      <w:r w:rsidRPr="4A2F0AFC" w:rsidR="4A2F0AFC">
        <w:rPr>
          <w:rFonts w:ascii="Arial" w:hAnsi="Arial" w:eastAsia="Arial" w:cs="Arial"/>
        </w:rPr>
        <w:t xml:space="preserve"> com </w:t>
      </w:r>
      <w:r w:rsidRPr="4A2F0AFC" w:rsidR="4A2F0AFC">
        <w:rPr>
          <w:rFonts w:ascii="Arial" w:hAnsi="Arial" w:eastAsia="Arial" w:cs="Arial"/>
        </w:rPr>
        <w:t>documentação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aberta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2881AD67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APIs Privadas: </w:t>
      </w:r>
      <w:r w:rsidRPr="4A2F0AFC" w:rsidR="4A2F0AFC">
        <w:rPr>
          <w:rFonts w:ascii="Arial" w:hAnsi="Arial" w:eastAsia="Arial" w:cs="Arial"/>
        </w:rPr>
        <w:t>Restringem</w:t>
      </w:r>
      <w:r w:rsidRPr="4A2F0AFC" w:rsidR="4A2F0AFC">
        <w:rPr>
          <w:rFonts w:ascii="Arial" w:hAnsi="Arial" w:eastAsia="Arial" w:cs="Arial"/>
        </w:rPr>
        <w:t xml:space="preserve"> o </w:t>
      </w:r>
      <w:r w:rsidRPr="4A2F0AFC" w:rsidR="4A2F0AFC">
        <w:rPr>
          <w:rFonts w:ascii="Arial" w:hAnsi="Arial" w:eastAsia="Arial" w:cs="Arial"/>
        </w:rPr>
        <w:t>acesso</w:t>
      </w:r>
      <w:r w:rsidRPr="4A2F0AFC" w:rsidR="4A2F0AFC">
        <w:rPr>
          <w:rFonts w:ascii="Arial" w:hAnsi="Arial" w:eastAsia="Arial" w:cs="Arial"/>
        </w:rPr>
        <w:t xml:space="preserve"> a </w:t>
      </w:r>
      <w:r w:rsidRPr="4A2F0AFC" w:rsidR="4A2F0AFC">
        <w:rPr>
          <w:rFonts w:ascii="Arial" w:hAnsi="Arial" w:eastAsia="Arial" w:cs="Arial"/>
        </w:rPr>
        <w:t>usuários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internos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ou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parceiros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autorizados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29938E0C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APIs de </w:t>
      </w:r>
      <w:r w:rsidRPr="4A2F0AFC" w:rsidR="4A2F0AFC">
        <w:rPr>
          <w:rFonts w:ascii="Arial" w:hAnsi="Arial" w:eastAsia="Arial" w:cs="Arial"/>
        </w:rPr>
        <w:t>Parceiros</w:t>
      </w:r>
      <w:r w:rsidRPr="4A2F0AFC" w:rsidR="4A2F0AFC">
        <w:rPr>
          <w:rFonts w:ascii="Arial" w:hAnsi="Arial" w:eastAsia="Arial" w:cs="Arial"/>
        </w:rPr>
        <w:t xml:space="preserve">: </w:t>
      </w:r>
      <w:r w:rsidRPr="4A2F0AFC" w:rsidR="4A2F0AFC">
        <w:rPr>
          <w:rFonts w:ascii="Arial" w:hAnsi="Arial" w:eastAsia="Arial" w:cs="Arial"/>
        </w:rPr>
        <w:t>Compartilhadas</w:t>
      </w:r>
      <w:r w:rsidRPr="4A2F0AFC" w:rsidR="4A2F0AFC">
        <w:rPr>
          <w:rFonts w:ascii="Arial" w:hAnsi="Arial" w:eastAsia="Arial" w:cs="Arial"/>
        </w:rPr>
        <w:t xml:space="preserve"> com </w:t>
      </w:r>
      <w:r w:rsidRPr="4A2F0AFC" w:rsidR="4A2F0AFC">
        <w:rPr>
          <w:rFonts w:ascii="Arial" w:hAnsi="Arial" w:eastAsia="Arial" w:cs="Arial"/>
        </w:rPr>
        <w:t>empresas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específicas</w:t>
      </w:r>
      <w:r w:rsidRPr="4A2F0AFC" w:rsidR="4A2F0AFC">
        <w:rPr>
          <w:rFonts w:ascii="Arial" w:hAnsi="Arial" w:eastAsia="Arial" w:cs="Arial"/>
        </w:rPr>
        <w:t xml:space="preserve">, </w:t>
      </w:r>
      <w:r w:rsidRPr="4A2F0AFC" w:rsidR="4A2F0AFC">
        <w:rPr>
          <w:rFonts w:ascii="Arial" w:hAnsi="Arial" w:eastAsia="Arial" w:cs="Arial"/>
        </w:rPr>
        <w:t>mediante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acordos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comerciais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6A05A809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P="4A2F0AFC" w14:paraId="1F1492C9" wp14:textId="2413274C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14DB2776">
        <w:rPr>
          <w:rFonts w:ascii="Arial" w:hAnsi="Arial" w:eastAsia="Arial" w:cs="Arial"/>
        </w:rPr>
        <w:t>3</w:t>
      </w:r>
      <w:r w:rsidRPr="4A2F0AFC" w:rsidR="4A2F0AFC">
        <w:rPr>
          <w:rFonts w:ascii="Arial" w:hAnsi="Arial" w:eastAsia="Arial" w:cs="Arial"/>
        </w:rPr>
        <w:t xml:space="preserve">.2 Quanto </w:t>
      </w:r>
      <w:r w:rsidRPr="4A2F0AFC" w:rsidR="4A2F0AFC">
        <w:rPr>
          <w:rFonts w:ascii="Arial" w:hAnsi="Arial" w:eastAsia="Arial" w:cs="Arial"/>
        </w:rPr>
        <w:t>ao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Padrão</w:t>
      </w:r>
      <w:r w:rsidRPr="4A2F0AFC" w:rsidR="4A2F0AFC">
        <w:rPr>
          <w:rFonts w:ascii="Arial" w:hAnsi="Arial" w:eastAsia="Arial" w:cs="Arial"/>
        </w:rPr>
        <w:t xml:space="preserve"> Técnico</w:t>
      </w:r>
    </w:p>
    <w:p xmlns:wp14="http://schemas.microsoft.com/office/word/2010/wordml" w:rsidP="4A2F0AFC" w14:paraId="051E48B0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REST (Representational State Transfer): </w:t>
      </w:r>
      <w:r w:rsidRPr="4A2F0AFC" w:rsidR="4A2F0AFC">
        <w:rPr>
          <w:rFonts w:ascii="Arial" w:hAnsi="Arial" w:eastAsia="Arial" w:cs="Arial"/>
        </w:rPr>
        <w:t>Arquitetura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amplamente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utilizada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por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sua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simplicidade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compatibilidade</w:t>
      </w:r>
      <w:r w:rsidRPr="4A2F0AFC" w:rsidR="4A2F0AFC">
        <w:rPr>
          <w:rFonts w:ascii="Arial" w:hAnsi="Arial" w:eastAsia="Arial" w:cs="Arial"/>
        </w:rPr>
        <w:t xml:space="preserve"> com HTTP.</w:t>
      </w:r>
    </w:p>
    <w:p xmlns:wp14="http://schemas.microsoft.com/office/word/2010/wordml" w:rsidP="4A2F0AFC" w14:paraId="7454BFF6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SOAP (Simple Object Access Protocol): </w:t>
      </w:r>
      <w:r w:rsidRPr="4A2F0AFC" w:rsidR="4A2F0AFC">
        <w:rPr>
          <w:rFonts w:ascii="Arial" w:hAnsi="Arial" w:eastAsia="Arial" w:cs="Arial"/>
        </w:rPr>
        <w:t>Baseado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em</w:t>
      </w:r>
      <w:r w:rsidRPr="4A2F0AFC" w:rsidR="4A2F0AFC">
        <w:rPr>
          <w:rFonts w:ascii="Arial" w:hAnsi="Arial" w:eastAsia="Arial" w:cs="Arial"/>
        </w:rPr>
        <w:t xml:space="preserve"> XML, com </w:t>
      </w:r>
      <w:r w:rsidRPr="4A2F0AFC" w:rsidR="4A2F0AFC">
        <w:rPr>
          <w:rFonts w:ascii="Arial" w:hAnsi="Arial" w:eastAsia="Arial" w:cs="Arial"/>
        </w:rPr>
        <w:t>regras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rígidas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comunicação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segurança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79006CEA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- </w:t>
      </w:r>
      <w:r w:rsidRPr="4A2F0AFC" w:rsidR="4A2F0AFC">
        <w:rPr>
          <w:rFonts w:ascii="Arial" w:hAnsi="Arial" w:eastAsia="Arial" w:cs="Arial"/>
        </w:rPr>
        <w:t>GraphQL</w:t>
      </w:r>
      <w:r w:rsidRPr="4A2F0AFC" w:rsidR="4A2F0AFC">
        <w:rPr>
          <w:rFonts w:ascii="Arial" w:hAnsi="Arial" w:eastAsia="Arial" w:cs="Arial"/>
        </w:rPr>
        <w:t xml:space="preserve">: </w:t>
      </w:r>
      <w:r w:rsidRPr="4A2F0AFC" w:rsidR="4A2F0AFC">
        <w:rPr>
          <w:rFonts w:ascii="Arial" w:hAnsi="Arial" w:eastAsia="Arial" w:cs="Arial"/>
        </w:rPr>
        <w:t>Linguagem</w:t>
      </w:r>
      <w:r w:rsidRPr="4A2F0AFC" w:rsidR="4A2F0AFC">
        <w:rPr>
          <w:rFonts w:ascii="Arial" w:hAnsi="Arial" w:eastAsia="Arial" w:cs="Arial"/>
        </w:rPr>
        <w:t xml:space="preserve"> de consulta que </w:t>
      </w:r>
      <w:r w:rsidRPr="4A2F0AFC" w:rsidR="4A2F0AFC">
        <w:rPr>
          <w:rFonts w:ascii="Arial" w:hAnsi="Arial" w:eastAsia="Arial" w:cs="Arial"/>
        </w:rPr>
        <w:t>permite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cliente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especificar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exatamente</w:t>
      </w:r>
      <w:r w:rsidRPr="4A2F0AFC" w:rsidR="4A2F0AFC">
        <w:rPr>
          <w:rFonts w:ascii="Arial" w:hAnsi="Arial" w:eastAsia="Arial" w:cs="Arial"/>
        </w:rPr>
        <w:t xml:space="preserve"> quais dados </w:t>
      </w:r>
      <w:r w:rsidRPr="4A2F0AFC" w:rsidR="4A2F0AFC">
        <w:rPr>
          <w:rFonts w:ascii="Arial" w:hAnsi="Arial" w:eastAsia="Arial" w:cs="Arial"/>
        </w:rPr>
        <w:t>deseja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obter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5A39BBE3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P="4A2F0AFC" w14:paraId="7C5AA0A4" wp14:textId="38361C6C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59DE0A60">
        <w:rPr>
          <w:rFonts w:ascii="Arial" w:hAnsi="Arial" w:eastAsia="Arial" w:cs="Arial"/>
        </w:rPr>
        <w:t>4</w:t>
      </w:r>
      <w:r w:rsidRPr="4A2F0AFC" w:rsidR="4A2F0AFC">
        <w:rPr>
          <w:rFonts w:ascii="Arial" w:hAnsi="Arial" w:eastAsia="Arial" w:cs="Arial"/>
        </w:rPr>
        <w:t xml:space="preserve">. Boas </w:t>
      </w:r>
      <w:r w:rsidRPr="4A2F0AFC" w:rsidR="4A2F0AFC">
        <w:rPr>
          <w:rFonts w:ascii="Arial" w:hAnsi="Arial" w:eastAsia="Arial" w:cs="Arial"/>
        </w:rPr>
        <w:t>Práticas</w:t>
      </w:r>
      <w:r w:rsidRPr="4A2F0AFC" w:rsidR="4A2F0AFC">
        <w:rPr>
          <w:rFonts w:ascii="Arial" w:hAnsi="Arial" w:eastAsia="Arial" w:cs="Arial"/>
        </w:rPr>
        <w:t xml:space="preserve"> no </w:t>
      </w:r>
      <w:r w:rsidRPr="4A2F0AFC" w:rsidR="4A2F0AFC">
        <w:rPr>
          <w:rFonts w:ascii="Arial" w:hAnsi="Arial" w:eastAsia="Arial" w:cs="Arial"/>
        </w:rPr>
        <w:t>Uso</w:t>
      </w:r>
      <w:r w:rsidRPr="4A2F0AFC" w:rsidR="4A2F0AFC">
        <w:rPr>
          <w:rFonts w:ascii="Arial" w:hAnsi="Arial" w:eastAsia="Arial" w:cs="Arial"/>
        </w:rPr>
        <w:t xml:space="preserve"> de APIs</w:t>
      </w:r>
    </w:p>
    <w:p xmlns:wp14="http://schemas.microsoft.com/office/word/2010/wordml" w:rsidP="4A2F0AFC" w14:paraId="305EBA05" wp14:textId="7AE11EB4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438F6FF0">
        <w:rPr>
          <w:rFonts w:ascii="Arial" w:hAnsi="Arial" w:eastAsia="Arial" w:cs="Arial"/>
        </w:rPr>
        <w:t>4</w:t>
      </w:r>
      <w:r w:rsidRPr="4A2F0AFC" w:rsidR="4A2F0AFC">
        <w:rPr>
          <w:rFonts w:ascii="Arial" w:hAnsi="Arial" w:eastAsia="Arial" w:cs="Arial"/>
        </w:rPr>
        <w:t>.1 Segurança</w:t>
      </w:r>
    </w:p>
    <w:p xmlns:wp14="http://schemas.microsoft.com/office/word/2010/wordml" w:rsidP="4A2F0AFC" w14:paraId="33906326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>Adoção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protocolos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seguros</w:t>
      </w:r>
      <w:r w:rsidRPr="4A2F0AFC" w:rsidR="4A2F0AFC">
        <w:rPr>
          <w:rFonts w:ascii="Arial" w:hAnsi="Arial" w:eastAsia="Arial" w:cs="Arial"/>
        </w:rPr>
        <w:t xml:space="preserve"> (HTTPS), </w:t>
      </w:r>
      <w:r w:rsidRPr="4A2F0AFC" w:rsidR="4A2F0AFC">
        <w:rPr>
          <w:rFonts w:ascii="Arial" w:hAnsi="Arial" w:eastAsia="Arial" w:cs="Arial"/>
        </w:rPr>
        <w:t>autenticação</w:t>
      </w:r>
      <w:r w:rsidRPr="4A2F0AFC" w:rsidR="4A2F0AFC">
        <w:rPr>
          <w:rFonts w:ascii="Arial" w:hAnsi="Arial" w:eastAsia="Arial" w:cs="Arial"/>
        </w:rPr>
        <w:t xml:space="preserve"> robusta (OAuth 2.0, JWT) e </w:t>
      </w:r>
      <w:r w:rsidRPr="4A2F0AFC" w:rsidR="4A2F0AFC">
        <w:rPr>
          <w:rFonts w:ascii="Arial" w:hAnsi="Arial" w:eastAsia="Arial" w:cs="Arial"/>
        </w:rPr>
        <w:t>limitação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requisições</w:t>
      </w:r>
      <w:r w:rsidRPr="4A2F0AFC" w:rsidR="4A2F0AFC">
        <w:rPr>
          <w:rFonts w:ascii="Arial" w:hAnsi="Arial" w:eastAsia="Arial" w:cs="Arial"/>
        </w:rPr>
        <w:t xml:space="preserve"> para </w:t>
      </w:r>
      <w:r w:rsidRPr="4A2F0AFC" w:rsidR="4A2F0AFC">
        <w:rPr>
          <w:rFonts w:ascii="Arial" w:hAnsi="Arial" w:eastAsia="Arial" w:cs="Arial"/>
        </w:rPr>
        <w:t>prevenir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abusos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41C8F396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P="4A2F0AFC" w14:paraId="1ECC684C" wp14:textId="520FBEB7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14D30211">
        <w:rPr>
          <w:rFonts w:ascii="Arial" w:hAnsi="Arial" w:eastAsia="Arial" w:cs="Arial"/>
        </w:rPr>
        <w:t>4</w:t>
      </w:r>
      <w:r w:rsidRPr="4A2F0AFC" w:rsidR="4A2F0AFC">
        <w:rPr>
          <w:rFonts w:ascii="Arial" w:hAnsi="Arial" w:eastAsia="Arial" w:cs="Arial"/>
        </w:rPr>
        <w:t xml:space="preserve">.2 </w:t>
      </w:r>
      <w:r w:rsidRPr="4A2F0AFC" w:rsidR="4A2F0AFC">
        <w:rPr>
          <w:rFonts w:ascii="Arial" w:hAnsi="Arial" w:eastAsia="Arial" w:cs="Arial"/>
        </w:rPr>
        <w:t>Documentação</w:t>
      </w:r>
    </w:p>
    <w:p xmlns:wp14="http://schemas.microsoft.com/office/word/2010/wordml" w:rsidP="4A2F0AFC" w14:paraId="72A3D3EC" wp14:textId="1A901698">
      <w:pPr>
        <w:spacing w:after="120" w:line="360" w:lineRule="auto"/>
        <w:ind w:firstLine="720"/>
        <w:jc w:val="both"/>
        <w:rPr>
          <w:rFonts w:ascii="Arial" w:hAnsi="Arial" w:eastAsia="Arial" w:cs="Arial"/>
          <w:lang w:val="pt-BR"/>
        </w:rPr>
      </w:pPr>
      <w:r w:rsidRPr="4A2F0AFC" w:rsidR="4A2F0AFC">
        <w:rPr>
          <w:rFonts w:ascii="Arial" w:hAnsi="Arial" w:eastAsia="Arial" w:cs="Arial"/>
          <w:lang w:val="pt-BR"/>
        </w:rPr>
        <w:t xml:space="preserve">Uma API </w:t>
      </w:r>
      <w:r w:rsidRPr="4A2F0AFC" w:rsidR="4A2F0AFC">
        <w:rPr>
          <w:rFonts w:ascii="Arial" w:hAnsi="Arial" w:eastAsia="Arial" w:cs="Arial"/>
          <w:lang w:val="pt-BR"/>
        </w:rPr>
        <w:t>eficaz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deve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possuir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documentação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clara</w:t>
      </w:r>
      <w:r w:rsidRPr="4A2F0AFC" w:rsidR="4A2F0AFC">
        <w:rPr>
          <w:rFonts w:ascii="Arial" w:hAnsi="Arial" w:eastAsia="Arial" w:cs="Arial"/>
          <w:lang w:val="pt-BR"/>
        </w:rPr>
        <w:t xml:space="preserve">, com </w:t>
      </w:r>
      <w:r w:rsidRPr="4A2F0AFC" w:rsidR="4A2F0AFC">
        <w:rPr>
          <w:rFonts w:ascii="Arial" w:hAnsi="Arial" w:eastAsia="Arial" w:cs="Arial"/>
          <w:lang w:val="pt-BR"/>
        </w:rPr>
        <w:t>exemplos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práticos</w:t>
      </w:r>
      <w:r w:rsidRPr="4A2F0AFC" w:rsidR="4A2F0AFC">
        <w:rPr>
          <w:rFonts w:ascii="Arial" w:hAnsi="Arial" w:eastAsia="Arial" w:cs="Arial"/>
          <w:lang w:val="pt-BR"/>
        </w:rPr>
        <w:t xml:space="preserve"> e </w:t>
      </w:r>
      <w:r w:rsidRPr="4A2F0AFC" w:rsidR="4A2F0AFC">
        <w:rPr>
          <w:rFonts w:ascii="Arial" w:hAnsi="Arial" w:eastAsia="Arial" w:cs="Arial"/>
          <w:lang w:val="pt-BR"/>
        </w:rPr>
        <w:t>explicações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sobre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cada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endpoint</w:t>
      </w:r>
      <w:r w:rsidRPr="4A2F0AFC" w:rsidR="4A2F0AFC">
        <w:rPr>
          <w:rFonts w:ascii="Arial" w:hAnsi="Arial" w:eastAsia="Arial" w:cs="Arial"/>
          <w:lang w:val="pt-BR"/>
        </w:rPr>
        <w:t xml:space="preserve">. Ferramentas </w:t>
      </w:r>
      <w:r w:rsidRPr="4A2F0AFC" w:rsidR="4A2F0AFC">
        <w:rPr>
          <w:rFonts w:ascii="Arial" w:hAnsi="Arial" w:eastAsia="Arial" w:cs="Arial"/>
          <w:lang w:val="pt-BR"/>
        </w:rPr>
        <w:t>como</w:t>
      </w:r>
      <w:r w:rsidRPr="4A2F0AFC" w:rsidR="4A2F0AFC">
        <w:rPr>
          <w:rFonts w:ascii="Arial" w:hAnsi="Arial" w:eastAsia="Arial" w:cs="Arial"/>
          <w:lang w:val="pt-BR"/>
        </w:rPr>
        <w:t xml:space="preserve"> Swagger </w:t>
      </w:r>
      <w:r w:rsidRPr="4A2F0AFC" w:rsidR="4A2F0AFC">
        <w:rPr>
          <w:rFonts w:ascii="Arial" w:hAnsi="Arial" w:eastAsia="Arial" w:cs="Arial"/>
          <w:lang w:val="pt-BR"/>
        </w:rPr>
        <w:t>facilitam</w:t>
      </w:r>
      <w:r w:rsidRPr="4A2F0AFC" w:rsidR="4A2F0AFC">
        <w:rPr>
          <w:rFonts w:ascii="Arial" w:hAnsi="Arial" w:eastAsia="Arial" w:cs="Arial"/>
          <w:lang w:val="pt-BR"/>
        </w:rPr>
        <w:t xml:space="preserve"> a </w:t>
      </w:r>
      <w:r w:rsidRPr="4A2F0AFC" w:rsidR="4A2F0AFC">
        <w:rPr>
          <w:rFonts w:ascii="Arial" w:hAnsi="Arial" w:eastAsia="Arial" w:cs="Arial"/>
          <w:lang w:val="pt-BR"/>
        </w:rPr>
        <w:t>criação</w:t>
      </w:r>
      <w:r w:rsidRPr="4A2F0AFC" w:rsidR="4A2F0AFC">
        <w:rPr>
          <w:rFonts w:ascii="Arial" w:hAnsi="Arial" w:eastAsia="Arial" w:cs="Arial"/>
          <w:lang w:val="pt-BR"/>
        </w:rPr>
        <w:t xml:space="preserve"> de </w:t>
      </w:r>
      <w:r w:rsidRPr="4A2F0AFC" w:rsidR="4A2F0AFC">
        <w:rPr>
          <w:rFonts w:ascii="Arial" w:hAnsi="Arial" w:eastAsia="Arial" w:cs="Arial"/>
          <w:lang w:val="pt-BR"/>
        </w:rPr>
        <w:t>guias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interativos</w:t>
      </w:r>
      <w:r w:rsidRPr="4A2F0AFC" w:rsidR="4A2F0AFC">
        <w:rPr>
          <w:rFonts w:ascii="Arial" w:hAnsi="Arial" w:eastAsia="Arial" w:cs="Arial"/>
          <w:lang w:val="pt-BR"/>
        </w:rPr>
        <w:t>.</w:t>
      </w:r>
    </w:p>
    <w:p xmlns:wp14="http://schemas.microsoft.com/office/word/2010/wordml" w:rsidP="4A2F0AFC" w14:paraId="7F010F4A" wp14:textId="3F32D724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562D5CD7">
        <w:rPr>
          <w:rFonts w:ascii="Arial" w:hAnsi="Arial" w:eastAsia="Arial" w:cs="Arial"/>
        </w:rPr>
        <w:t>4</w:t>
      </w:r>
      <w:r w:rsidRPr="4A2F0AFC" w:rsidR="4A2F0AFC">
        <w:rPr>
          <w:rFonts w:ascii="Arial" w:hAnsi="Arial" w:eastAsia="Arial" w:cs="Arial"/>
        </w:rPr>
        <w:t xml:space="preserve">.3 </w:t>
      </w:r>
      <w:r w:rsidRPr="4A2F0AFC" w:rsidR="4A2F0AFC">
        <w:rPr>
          <w:rFonts w:ascii="Arial" w:hAnsi="Arial" w:eastAsia="Arial" w:cs="Arial"/>
        </w:rPr>
        <w:t>Versionamento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Manutenção</w:t>
      </w:r>
    </w:p>
    <w:p xmlns:wp14="http://schemas.microsoft.com/office/word/2010/wordml" w:rsidP="4A2F0AFC" w14:paraId="12777FCF" wp14:textId="77777777" wp14:noSpellErr="1">
      <w:pPr>
        <w:spacing w:after="120" w:line="360" w:lineRule="auto"/>
        <w:ind w:firstLine="720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O </w:t>
      </w:r>
      <w:r w:rsidRPr="4A2F0AFC" w:rsidR="4A2F0AFC">
        <w:rPr>
          <w:rFonts w:ascii="Arial" w:hAnsi="Arial" w:eastAsia="Arial" w:cs="Arial"/>
        </w:rPr>
        <w:t>uso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versionamento</w:t>
      </w:r>
      <w:r w:rsidRPr="4A2F0AFC" w:rsidR="4A2F0AFC">
        <w:rPr>
          <w:rFonts w:ascii="Arial" w:hAnsi="Arial" w:eastAsia="Arial" w:cs="Arial"/>
        </w:rPr>
        <w:t xml:space="preserve"> (v1, v2, etc.) </w:t>
      </w:r>
      <w:r w:rsidRPr="4A2F0AFC" w:rsidR="4A2F0AFC">
        <w:rPr>
          <w:rFonts w:ascii="Arial" w:hAnsi="Arial" w:eastAsia="Arial" w:cs="Arial"/>
        </w:rPr>
        <w:t>garante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compatibilidade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evita</w:t>
      </w:r>
      <w:r w:rsidRPr="4A2F0AFC" w:rsidR="4A2F0AFC">
        <w:rPr>
          <w:rFonts w:ascii="Arial" w:hAnsi="Arial" w:eastAsia="Arial" w:cs="Arial"/>
        </w:rPr>
        <w:t xml:space="preserve"> que </w:t>
      </w:r>
      <w:r w:rsidRPr="4A2F0AFC" w:rsidR="4A2F0AFC">
        <w:rPr>
          <w:rFonts w:ascii="Arial" w:hAnsi="Arial" w:eastAsia="Arial" w:cs="Arial"/>
        </w:rPr>
        <w:t>mudanças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interrompam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integrações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existentes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0D0B940D" wp14:textId="2A92F64C">
      <w:pPr>
        <w:pStyle w:val="Normal"/>
        <w:spacing w:after="120" w:line="360" w:lineRule="auto"/>
      </w:pPr>
    </w:p>
    <w:p xmlns:wp14="http://schemas.microsoft.com/office/word/2010/wordml" w:rsidP="4A2F0AFC" w14:paraId="1157C89D" wp14:textId="526E5B20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763A5CCB">
        <w:rPr>
          <w:rFonts w:ascii="Arial" w:hAnsi="Arial" w:eastAsia="Arial" w:cs="Arial"/>
        </w:rPr>
        <w:t xml:space="preserve">5. </w:t>
      </w:r>
      <w:r w:rsidRPr="4A2F0AFC" w:rsidR="4A2F0AFC">
        <w:rPr>
          <w:rFonts w:ascii="Arial" w:hAnsi="Arial" w:eastAsia="Arial" w:cs="Arial"/>
        </w:rPr>
        <w:t>Conclusão</w:t>
      </w:r>
    </w:p>
    <w:p xmlns:wp14="http://schemas.microsoft.com/office/word/2010/wordml" w:rsidP="4A2F0AFC" w14:paraId="12A80A12" wp14:textId="77777777" wp14:noSpellErr="1">
      <w:pPr>
        <w:spacing w:after="120" w:line="360" w:lineRule="auto"/>
        <w:ind w:firstLine="720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As APIs </w:t>
      </w:r>
      <w:r w:rsidRPr="4A2F0AFC" w:rsidR="4A2F0AFC">
        <w:rPr>
          <w:rFonts w:ascii="Arial" w:hAnsi="Arial" w:eastAsia="Arial" w:cs="Arial"/>
        </w:rPr>
        <w:t>são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elementos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estratégicos</w:t>
      </w:r>
      <w:r w:rsidRPr="4A2F0AFC" w:rsidR="4A2F0AFC">
        <w:rPr>
          <w:rFonts w:ascii="Arial" w:hAnsi="Arial" w:eastAsia="Arial" w:cs="Arial"/>
        </w:rPr>
        <w:t xml:space="preserve"> no </w:t>
      </w:r>
      <w:r w:rsidRPr="4A2F0AFC" w:rsidR="4A2F0AFC">
        <w:rPr>
          <w:rFonts w:ascii="Arial" w:hAnsi="Arial" w:eastAsia="Arial" w:cs="Arial"/>
        </w:rPr>
        <w:t>desenvolvimento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sistemas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modernos</w:t>
      </w:r>
      <w:r w:rsidRPr="4A2F0AFC" w:rsidR="4A2F0AFC">
        <w:rPr>
          <w:rFonts w:ascii="Arial" w:hAnsi="Arial" w:eastAsia="Arial" w:cs="Arial"/>
        </w:rPr>
        <w:t xml:space="preserve">, pois </w:t>
      </w:r>
      <w:r w:rsidRPr="4A2F0AFC" w:rsidR="4A2F0AFC">
        <w:rPr>
          <w:rFonts w:ascii="Arial" w:hAnsi="Arial" w:eastAsia="Arial" w:cs="Arial"/>
        </w:rPr>
        <w:t>possibilitam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integração</w:t>
      </w:r>
      <w:r w:rsidRPr="4A2F0AFC" w:rsidR="4A2F0AFC">
        <w:rPr>
          <w:rFonts w:ascii="Arial" w:hAnsi="Arial" w:eastAsia="Arial" w:cs="Arial"/>
        </w:rPr>
        <w:t xml:space="preserve">, </w:t>
      </w:r>
      <w:r w:rsidRPr="4A2F0AFC" w:rsidR="4A2F0AFC">
        <w:rPr>
          <w:rFonts w:ascii="Arial" w:hAnsi="Arial" w:eastAsia="Arial" w:cs="Arial"/>
        </w:rPr>
        <w:t>escalabilidade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inovação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tecnológica</w:t>
      </w:r>
      <w:r w:rsidRPr="4A2F0AFC" w:rsidR="4A2F0AFC">
        <w:rPr>
          <w:rFonts w:ascii="Arial" w:hAnsi="Arial" w:eastAsia="Arial" w:cs="Arial"/>
        </w:rPr>
        <w:t xml:space="preserve">. Com a </w:t>
      </w:r>
      <w:r w:rsidRPr="4A2F0AFC" w:rsidR="4A2F0AFC">
        <w:rPr>
          <w:rFonts w:ascii="Arial" w:hAnsi="Arial" w:eastAsia="Arial" w:cs="Arial"/>
        </w:rPr>
        <w:t>aplicação</w:t>
      </w:r>
      <w:r w:rsidRPr="4A2F0AFC" w:rsidR="4A2F0AFC">
        <w:rPr>
          <w:rFonts w:ascii="Arial" w:hAnsi="Arial" w:eastAsia="Arial" w:cs="Arial"/>
        </w:rPr>
        <w:t xml:space="preserve"> de boas </w:t>
      </w:r>
      <w:r w:rsidRPr="4A2F0AFC" w:rsidR="4A2F0AFC">
        <w:rPr>
          <w:rFonts w:ascii="Arial" w:hAnsi="Arial" w:eastAsia="Arial" w:cs="Arial"/>
        </w:rPr>
        <w:t>práticas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segurança</w:t>
      </w:r>
      <w:r w:rsidRPr="4A2F0AFC" w:rsidR="4A2F0AFC">
        <w:rPr>
          <w:rFonts w:ascii="Arial" w:hAnsi="Arial" w:eastAsia="Arial" w:cs="Arial"/>
        </w:rPr>
        <w:t xml:space="preserve">, </w:t>
      </w:r>
      <w:r w:rsidRPr="4A2F0AFC" w:rsidR="4A2F0AFC">
        <w:rPr>
          <w:rFonts w:ascii="Arial" w:hAnsi="Arial" w:eastAsia="Arial" w:cs="Arial"/>
        </w:rPr>
        <w:t>documentação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manutenção</w:t>
      </w:r>
      <w:r w:rsidRPr="4A2F0AFC" w:rsidR="4A2F0AFC">
        <w:rPr>
          <w:rFonts w:ascii="Arial" w:hAnsi="Arial" w:eastAsia="Arial" w:cs="Arial"/>
        </w:rPr>
        <w:t xml:space="preserve">, as APIs se </w:t>
      </w:r>
      <w:r w:rsidRPr="4A2F0AFC" w:rsidR="4A2F0AFC">
        <w:rPr>
          <w:rFonts w:ascii="Arial" w:hAnsi="Arial" w:eastAsia="Arial" w:cs="Arial"/>
        </w:rPr>
        <w:t>tornam</w:t>
      </w:r>
      <w:r w:rsidRPr="4A2F0AFC" w:rsidR="4A2F0AFC">
        <w:rPr>
          <w:rFonts w:ascii="Arial" w:hAnsi="Arial" w:eastAsia="Arial" w:cs="Arial"/>
        </w:rPr>
        <w:t xml:space="preserve"> ferramentas robustas para </w:t>
      </w:r>
      <w:r w:rsidRPr="4A2F0AFC" w:rsidR="4A2F0AFC">
        <w:rPr>
          <w:rFonts w:ascii="Arial" w:hAnsi="Arial" w:eastAsia="Arial" w:cs="Arial"/>
        </w:rPr>
        <w:t>conectar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aplicações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impulsionar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negócios</w:t>
      </w:r>
      <w:r w:rsidRPr="4A2F0AFC" w:rsidR="4A2F0AFC">
        <w:rPr>
          <w:rFonts w:ascii="Arial" w:hAnsi="Arial" w:eastAsia="Arial" w:cs="Arial"/>
        </w:rPr>
        <w:t xml:space="preserve">. No </w:t>
      </w:r>
      <w:r w:rsidRPr="4A2F0AFC" w:rsidR="4A2F0AFC">
        <w:rPr>
          <w:rFonts w:ascii="Arial" w:hAnsi="Arial" w:eastAsia="Arial" w:cs="Arial"/>
        </w:rPr>
        <w:t>contexto</w:t>
      </w:r>
      <w:r w:rsidRPr="4A2F0AFC" w:rsidR="4A2F0AFC">
        <w:rPr>
          <w:rFonts w:ascii="Arial" w:hAnsi="Arial" w:eastAsia="Arial" w:cs="Arial"/>
        </w:rPr>
        <w:t xml:space="preserve"> de </w:t>
      </w:r>
      <w:r w:rsidRPr="4A2F0AFC" w:rsidR="4A2F0AFC">
        <w:rPr>
          <w:rFonts w:ascii="Arial" w:hAnsi="Arial" w:eastAsia="Arial" w:cs="Arial"/>
        </w:rPr>
        <w:t>transformação</w:t>
      </w:r>
      <w:r w:rsidRPr="4A2F0AFC" w:rsidR="4A2F0AFC">
        <w:rPr>
          <w:rFonts w:ascii="Arial" w:hAnsi="Arial" w:eastAsia="Arial" w:cs="Arial"/>
        </w:rPr>
        <w:t xml:space="preserve"> digital, </w:t>
      </w:r>
      <w:r w:rsidRPr="4A2F0AFC" w:rsidR="4A2F0AFC">
        <w:rPr>
          <w:rFonts w:ascii="Arial" w:hAnsi="Arial" w:eastAsia="Arial" w:cs="Arial"/>
        </w:rPr>
        <w:t>compreender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utilizar</w:t>
      </w:r>
      <w:r w:rsidRPr="4A2F0AFC" w:rsidR="4A2F0AFC">
        <w:rPr>
          <w:rFonts w:ascii="Arial" w:hAnsi="Arial" w:eastAsia="Arial" w:cs="Arial"/>
        </w:rPr>
        <w:t xml:space="preserve"> APIs de forma </w:t>
      </w:r>
      <w:r w:rsidRPr="4A2F0AFC" w:rsidR="4A2F0AFC">
        <w:rPr>
          <w:rFonts w:ascii="Arial" w:hAnsi="Arial" w:eastAsia="Arial" w:cs="Arial"/>
        </w:rPr>
        <w:t>adequada</w:t>
      </w:r>
      <w:r w:rsidRPr="4A2F0AFC" w:rsidR="4A2F0AFC">
        <w:rPr>
          <w:rFonts w:ascii="Arial" w:hAnsi="Arial" w:eastAsia="Arial" w:cs="Arial"/>
        </w:rPr>
        <w:t xml:space="preserve"> é um </w:t>
      </w:r>
      <w:r w:rsidRPr="4A2F0AFC" w:rsidR="4A2F0AFC">
        <w:rPr>
          <w:rFonts w:ascii="Arial" w:hAnsi="Arial" w:eastAsia="Arial" w:cs="Arial"/>
        </w:rPr>
        <w:t>diferencial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competitivo</w:t>
      </w:r>
      <w:r w:rsidRPr="4A2F0AFC" w:rsidR="4A2F0AFC">
        <w:rPr>
          <w:rFonts w:ascii="Arial" w:hAnsi="Arial" w:eastAsia="Arial" w:cs="Arial"/>
        </w:rPr>
        <w:t xml:space="preserve"> para </w:t>
      </w:r>
      <w:r w:rsidRPr="4A2F0AFC" w:rsidR="4A2F0AFC">
        <w:rPr>
          <w:rFonts w:ascii="Arial" w:hAnsi="Arial" w:eastAsia="Arial" w:cs="Arial"/>
        </w:rPr>
        <w:t>empresas</w:t>
      </w:r>
      <w:r w:rsidRPr="4A2F0AFC" w:rsidR="4A2F0AFC">
        <w:rPr>
          <w:rFonts w:ascii="Arial" w:hAnsi="Arial" w:eastAsia="Arial" w:cs="Arial"/>
        </w:rPr>
        <w:t xml:space="preserve"> e </w:t>
      </w:r>
      <w:r w:rsidRPr="4A2F0AFC" w:rsidR="4A2F0AFC">
        <w:rPr>
          <w:rFonts w:ascii="Arial" w:hAnsi="Arial" w:eastAsia="Arial" w:cs="Arial"/>
        </w:rPr>
        <w:t>desenvolvedores</w:t>
      </w:r>
      <w:r w:rsidRPr="4A2F0AFC" w:rsidR="4A2F0AFC">
        <w:rPr>
          <w:rFonts w:ascii="Arial" w:hAnsi="Arial" w:eastAsia="Arial" w:cs="Arial"/>
        </w:rPr>
        <w:t>.</w:t>
      </w:r>
    </w:p>
    <w:p xmlns:wp14="http://schemas.microsoft.com/office/word/2010/wordml" w:rsidP="4A2F0AFC" w14:paraId="0E27B00A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</w:p>
    <w:p w:rsidR="4A2F0AFC" w:rsidRDefault="4A2F0AFC" w14:paraId="4E5C0BDE" w14:textId="354789C6">
      <w:r>
        <w:br w:type="page"/>
      </w:r>
    </w:p>
    <w:p xmlns:wp14="http://schemas.microsoft.com/office/word/2010/wordml" w:rsidP="4A2F0AFC" w14:paraId="36F882A4" wp14:textId="521B8A7F">
      <w:pPr>
        <w:spacing w:after="120" w:line="360" w:lineRule="auto"/>
        <w:ind w:left="720"/>
        <w:jc w:val="both"/>
        <w:rPr>
          <w:rFonts w:ascii="Arial" w:hAnsi="Arial" w:eastAsia="Arial" w:cs="Arial"/>
        </w:rPr>
      </w:pPr>
      <w:r w:rsidRPr="4A2F0AFC" w:rsidR="37234190">
        <w:rPr>
          <w:rFonts w:ascii="Arial" w:hAnsi="Arial" w:eastAsia="Arial" w:cs="Arial"/>
        </w:rPr>
        <w:t xml:space="preserve">6. </w:t>
      </w:r>
      <w:r w:rsidRPr="4A2F0AFC" w:rsidR="4A2F0AFC">
        <w:rPr>
          <w:rFonts w:ascii="Arial" w:hAnsi="Arial" w:eastAsia="Arial" w:cs="Arial"/>
        </w:rPr>
        <w:t>Referências</w:t>
      </w:r>
      <w:r w:rsidRPr="4A2F0AFC" w:rsidR="4A2F0AFC">
        <w:rPr>
          <w:rFonts w:ascii="Arial" w:hAnsi="Arial" w:eastAsia="Arial" w:cs="Arial"/>
        </w:rPr>
        <w:t xml:space="preserve"> </w:t>
      </w:r>
      <w:r w:rsidRPr="4A2F0AFC" w:rsidR="4A2F0AFC">
        <w:rPr>
          <w:rFonts w:ascii="Arial" w:hAnsi="Arial" w:eastAsia="Arial" w:cs="Arial"/>
        </w:rPr>
        <w:t>Bibliográficas</w:t>
      </w:r>
    </w:p>
    <w:p xmlns:wp14="http://schemas.microsoft.com/office/word/2010/wordml" w:rsidP="4A2F0AFC" w14:paraId="10F7D018" wp14:textId="77777777" wp14:noSpellErr="1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</w:rPr>
        <w:t xml:space="preserve">FIELDING, Roy T. Architectural Styles and the Design of Network-based Software Architectures. 2000. </w:t>
      </w:r>
      <w:r w:rsidRPr="4A2F0AFC" w:rsidR="4A2F0AFC">
        <w:rPr>
          <w:rFonts w:ascii="Arial" w:hAnsi="Arial" w:eastAsia="Arial" w:cs="Arial"/>
        </w:rPr>
        <w:t>Tese</w:t>
      </w:r>
      <w:r w:rsidRPr="4A2F0AFC" w:rsidR="4A2F0AFC">
        <w:rPr>
          <w:rFonts w:ascii="Arial" w:hAnsi="Arial" w:eastAsia="Arial" w:cs="Arial"/>
        </w:rPr>
        <w:t xml:space="preserve"> (</w:t>
      </w:r>
      <w:r w:rsidRPr="4A2F0AFC" w:rsidR="4A2F0AFC">
        <w:rPr>
          <w:rFonts w:ascii="Arial" w:hAnsi="Arial" w:eastAsia="Arial" w:cs="Arial"/>
        </w:rPr>
        <w:t>Doutorado</w:t>
      </w:r>
      <w:r w:rsidRPr="4A2F0AFC" w:rsidR="4A2F0AFC">
        <w:rPr>
          <w:rFonts w:ascii="Arial" w:hAnsi="Arial" w:eastAsia="Arial" w:cs="Arial"/>
        </w:rPr>
        <w:t>) – University of California, Irvine.</w:t>
      </w:r>
    </w:p>
    <w:p xmlns:wp14="http://schemas.microsoft.com/office/word/2010/wordml" w:rsidP="4A2F0AFC" w14:paraId="662D4C73" wp14:textId="1456A7FC">
      <w:pPr>
        <w:spacing w:after="120" w:line="360" w:lineRule="auto"/>
        <w:jc w:val="both"/>
        <w:rPr>
          <w:rFonts w:ascii="Arial" w:hAnsi="Arial" w:eastAsia="Arial" w:cs="Arial"/>
          <w:lang w:val="pt-BR"/>
        </w:rPr>
      </w:pPr>
      <w:r w:rsidRPr="4A2F0AFC" w:rsidR="4A2F0AFC">
        <w:rPr>
          <w:rFonts w:ascii="Arial" w:hAnsi="Arial" w:eastAsia="Arial" w:cs="Arial"/>
          <w:lang w:val="pt-BR"/>
        </w:rPr>
        <w:t xml:space="preserve">MICROSOFT. API design </w:t>
      </w:r>
      <w:r w:rsidRPr="4A2F0AFC" w:rsidR="4A2F0AFC">
        <w:rPr>
          <w:rFonts w:ascii="Arial" w:hAnsi="Arial" w:eastAsia="Arial" w:cs="Arial"/>
          <w:lang w:val="pt-BR"/>
        </w:rPr>
        <w:t>guidance</w:t>
      </w:r>
      <w:r w:rsidRPr="4A2F0AFC" w:rsidR="4A2F0AFC">
        <w:rPr>
          <w:rFonts w:ascii="Arial" w:hAnsi="Arial" w:eastAsia="Arial" w:cs="Arial"/>
          <w:lang w:val="pt-BR"/>
        </w:rPr>
        <w:t xml:space="preserve">. </w:t>
      </w:r>
      <w:r w:rsidRPr="4A2F0AFC" w:rsidR="4A2F0AFC">
        <w:rPr>
          <w:rFonts w:ascii="Arial" w:hAnsi="Arial" w:eastAsia="Arial" w:cs="Arial"/>
          <w:lang w:val="pt-BR"/>
        </w:rPr>
        <w:t>Disponível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em</w:t>
      </w:r>
      <w:r w:rsidRPr="4A2F0AFC" w:rsidR="4A2F0AFC">
        <w:rPr>
          <w:rFonts w:ascii="Arial" w:hAnsi="Arial" w:eastAsia="Arial" w:cs="Arial"/>
          <w:lang w:val="pt-BR"/>
        </w:rPr>
        <w:t>: https://learn.microsoft.com/</w:t>
      </w:r>
      <w:r w:rsidRPr="4A2F0AFC" w:rsidR="4A2F0AFC">
        <w:rPr>
          <w:rFonts w:ascii="Arial" w:hAnsi="Arial" w:eastAsia="Arial" w:cs="Arial"/>
          <w:lang w:val="pt-BR"/>
        </w:rPr>
        <w:t>en-us</w:t>
      </w:r>
      <w:r w:rsidRPr="4A2F0AFC" w:rsidR="4A2F0AFC">
        <w:rPr>
          <w:rFonts w:ascii="Arial" w:hAnsi="Arial" w:eastAsia="Arial" w:cs="Arial"/>
          <w:lang w:val="pt-BR"/>
        </w:rPr>
        <w:t>/</w:t>
      </w:r>
      <w:r w:rsidRPr="4A2F0AFC" w:rsidR="4A2F0AFC">
        <w:rPr>
          <w:rFonts w:ascii="Arial" w:hAnsi="Arial" w:eastAsia="Arial" w:cs="Arial"/>
          <w:lang w:val="pt-BR"/>
        </w:rPr>
        <w:t>azure</w:t>
      </w:r>
      <w:r w:rsidRPr="4A2F0AFC" w:rsidR="4A2F0AFC">
        <w:rPr>
          <w:rFonts w:ascii="Arial" w:hAnsi="Arial" w:eastAsia="Arial" w:cs="Arial"/>
          <w:lang w:val="pt-BR"/>
        </w:rPr>
        <w:t>/</w:t>
      </w:r>
      <w:r w:rsidRPr="4A2F0AFC" w:rsidR="4A2F0AFC">
        <w:rPr>
          <w:rFonts w:ascii="Arial" w:hAnsi="Arial" w:eastAsia="Arial" w:cs="Arial"/>
          <w:lang w:val="pt-BR"/>
        </w:rPr>
        <w:t>architecture</w:t>
      </w:r>
      <w:r w:rsidRPr="4A2F0AFC" w:rsidR="4A2F0AFC">
        <w:rPr>
          <w:rFonts w:ascii="Arial" w:hAnsi="Arial" w:eastAsia="Arial" w:cs="Arial"/>
          <w:lang w:val="pt-BR"/>
        </w:rPr>
        <w:t>/</w:t>
      </w:r>
      <w:r w:rsidRPr="4A2F0AFC" w:rsidR="4A2F0AFC">
        <w:rPr>
          <w:rFonts w:ascii="Arial" w:hAnsi="Arial" w:eastAsia="Arial" w:cs="Arial"/>
          <w:lang w:val="pt-BR"/>
        </w:rPr>
        <w:t>best-practices</w:t>
      </w:r>
      <w:r w:rsidRPr="4A2F0AFC" w:rsidR="4A2F0AFC">
        <w:rPr>
          <w:rFonts w:ascii="Arial" w:hAnsi="Arial" w:eastAsia="Arial" w:cs="Arial"/>
          <w:lang w:val="pt-BR"/>
        </w:rPr>
        <w:t>/api-design.</w:t>
      </w:r>
    </w:p>
    <w:p xmlns:wp14="http://schemas.microsoft.com/office/word/2010/wordml" w:rsidP="4A2F0AFC" w14:paraId="05BD92C6" wp14:textId="3970D5D7">
      <w:pPr>
        <w:spacing w:after="120" w:line="360" w:lineRule="auto"/>
        <w:jc w:val="both"/>
        <w:rPr>
          <w:rFonts w:ascii="Arial" w:hAnsi="Arial" w:eastAsia="Arial" w:cs="Arial"/>
        </w:rPr>
      </w:pPr>
      <w:r w:rsidRPr="4A2F0AFC" w:rsidR="4A2F0AFC">
        <w:rPr>
          <w:rFonts w:ascii="Arial" w:hAnsi="Arial" w:eastAsia="Arial" w:cs="Arial"/>
          <w:lang w:val="en-US"/>
        </w:rPr>
        <w:t xml:space="preserve">ORACLE. </w:t>
      </w:r>
      <w:r w:rsidRPr="4A2F0AFC" w:rsidR="4A2F0AFC">
        <w:rPr>
          <w:rFonts w:ascii="Arial" w:hAnsi="Arial" w:eastAsia="Arial" w:cs="Arial"/>
          <w:lang w:val="en-US"/>
        </w:rPr>
        <w:t>What</w:t>
      </w:r>
      <w:r w:rsidRPr="4A2F0AFC" w:rsidR="4A2F0AFC">
        <w:rPr>
          <w:rFonts w:ascii="Arial" w:hAnsi="Arial" w:eastAsia="Arial" w:cs="Arial"/>
          <w:lang w:val="en-US"/>
        </w:rPr>
        <w:t xml:space="preserve"> </w:t>
      </w:r>
      <w:r w:rsidRPr="4A2F0AFC" w:rsidR="4A2F0AFC">
        <w:rPr>
          <w:rFonts w:ascii="Arial" w:hAnsi="Arial" w:eastAsia="Arial" w:cs="Arial"/>
          <w:lang w:val="en-US"/>
        </w:rPr>
        <w:t>is</w:t>
      </w:r>
      <w:r w:rsidRPr="4A2F0AFC" w:rsidR="4A2F0AFC">
        <w:rPr>
          <w:rFonts w:ascii="Arial" w:hAnsi="Arial" w:eastAsia="Arial" w:cs="Arial"/>
          <w:lang w:val="en-US"/>
        </w:rPr>
        <w:t xml:space="preserve"> </w:t>
      </w:r>
      <w:r w:rsidRPr="4A2F0AFC" w:rsidR="4A2F0AFC">
        <w:rPr>
          <w:rFonts w:ascii="Arial" w:hAnsi="Arial" w:eastAsia="Arial" w:cs="Arial"/>
          <w:lang w:val="en-US"/>
        </w:rPr>
        <w:t>an</w:t>
      </w:r>
      <w:r w:rsidRPr="4A2F0AFC" w:rsidR="4A2F0AFC">
        <w:rPr>
          <w:rFonts w:ascii="Arial" w:hAnsi="Arial" w:eastAsia="Arial" w:cs="Arial"/>
          <w:lang w:val="en-US"/>
        </w:rPr>
        <w:t xml:space="preserve"> API?. </w:t>
      </w:r>
      <w:r w:rsidRPr="4A2F0AFC" w:rsidR="4A2F0AFC">
        <w:rPr>
          <w:rFonts w:ascii="Arial" w:hAnsi="Arial" w:eastAsia="Arial" w:cs="Arial"/>
          <w:lang w:val="en-US"/>
        </w:rPr>
        <w:t>Disponível</w:t>
      </w:r>
      <w:r w:rsidRPr="4A2F0AFC" w:rsidR="4A2F0AFC">
        <w:rPr>
          <w:rFonts w:ascii="Arial" w:hAnsi="Arial" w:eastAsia="Arial" w:cs="Arial"/>
          <w:lang w:val="en-US"/>
        </w:rPr>
        <w:t xml:space="preserve"> </w:t>
      </w:r>
      <w:r w:rsidRPr="4A2F0AFC" w:rsidR="4A2F0AFC">
        <w:rPr>
          <w:rFonts w:ascii="Arial" w:hAnsi="Arial" w:eastAsia="Arial" w:cs="Arial"/>
          <w:lang w:val="en-US"/>
        </w:rPr>
        <w:t>em</w:t>
      </w:r>
      <w:r w:rsidRPr="4A2F0AFC" w:rsidR="4A2F0AFC">
        <w:rPr>
          <w:rFonts w:ascii="Arial" w:hAnsi="Arial" w:eastAsia="Arial" w:cs="Arial"/>
          <w:lang w:val="en-US"/>
        </w:rPr>
        <w:t xml:space="preserve">: </w:t>
      </w:r>
      <w:hyperlink r:id="R18e0f8f25ab5426c">
        <w:r w:rsidRPr="4A2F0AFC" w:rsidR="4A2F0AFC">
          <w:rPr>
            <w:rStyle w:val="Hyperlink"/>
            <w:rFonts w:ascii="Arial" w:hAnsi="Arial" w:eastAsia="Arial" w:cs="Arial"/>
            <w:lang w:val="en-US"/>
          </w:rPr>
          <w:t>https://www.oracle.com/br/api/what-is-an-api/</w:t>
        </w:r>
      </w:hyperlink>
      <w:r w:rsidRPr="4A2F0AFC" w:rsidR="4A2F0AFC">
        <w:rPr>
          <w:rFonts w:ascii="Arial" w:hAnsi="Arial" w:eastAsia="Arial" w:cs="Arial"/>
          <w:lang w:val="en-US"/>
        </w:rPr>
        <w:t>.</w:t>
      </w:r>
    </w:p>
    <w:p xmlns:wp14="http://schemas.microsoft.com/office/word/2010/wordml" w:rsidP="4A2F0AFC" w14:paraId="223CB785" wp14:textId="327D5F79">
      <w:pPr>
        <w:spacing w:after="120" w:line="360" w:lineRule="auto"/>
        <w:jc w:val="both"/>
        <w:rPr>
          <w:rFonts w:ascii="Arial" w:hAnsi="Arial" w:eastAsia="Arial" w:cs="Arial"/>
          <w:lang w:val="pt-BR"/>
        </w:rPr>
      </w:pPr>
      <w:r w:rsidRPr="4A2F0AFC" w:rsidR="4A2F0AFC">
        <w:rPr>
          <w:rFonts w:ascii="Arial" w:hAnsi="Arial" w:eastAsia="Arial" w:cs="Arial"/>
          <w:lang w:val="pt-BR"/>
        </w:rPr>
        <w:t xml:space="preserve">RED HAT. O que é </w:t>
      </w:r>
      <w:r w:rsidRPr="4A2F0AFC" w:rsidR="4A2F0AFC">
        <w:rPr>
          <w:rFonts w:ascii="Arial" w:hAnsi="Arial" w:eastAsia="Arial" w:cs="Arial"/>
          <w:lang w:val="pt-BR"/>
        </w:rPr>
        <w:t>uma</w:t>
      </w:r>
      <w:r w:rsidRPr="4A2F0AFC" w:rsidR="4A2F0AFC">
        <w:rPr>
          <w:rFonts w:ascii="Arial" w:hAnsi="Arial" w:eastAsia="Arial" w:cs="Arial"/>
          <w:lang w:val="pt-BR"/>
        </w:rPr>
        <w:t xml:space="preserve"> API?. </w:t>
      </w:r>
      <w:r w:rsidRPr="4A2F0AFC" w:rsidR="4A2F0AFC">
        <w:rPr>
          <w:rFonts w:ascii="Arial" w:hAnsi="Arial" w:eastAsia="Arial" w:cs="Arial"/>
          <w:lang w:val="pt-BR"/>
        </w:rPr>
        <w:t>Disponível</w:t>
      </w:r>
      <w:r w:rsidRPr="4A2F0AFC" w:rsidR="4A2F0AFC">
        <w:rPr>
          <w:rFonts w:ascii="Arial" w:hAnsi="Arial" w:eastAsia="Arial" w:cs="Arial"/>
          <w:lang w:val="pt-BR"/>
        </w:rPr>
        <w:t xml:space="preserve"> </w:t>
      </w:r>
      <w:r w:rsidRPr="4A2F0AFC" w:rsidR="4A2F0AFC">
        <w:rPr>
          <w:rFonts w:ascii="Arial" w:hAnsi="Arial" w:eastAsia="Arial" w:cs="Arial"/>
          <w:lang w:val="pt-BR"/>
        </w:rPr>
        <w:t>em</w:t>
      </w:r>
      <w:r w:rsidRPr="4A2F0AFC" w:rsidR="4A2F0AFC">
        <w:rPr>
          <w:rFonts w:ascii="Arial" w:hAnsi="Arial" w:eastAsia="Arial" w:cs="Arial"/>
          <w:lang w:val="pt-BR"/>
        </w:rPr>
        <w:t>: https://www.redhat.com/</w:t>
      </w:r>
      <w:r w:rsidRPr="4A2F0AFC" w:rsidR="4A2F0AFC">
        <w:rPr>
          <w:rFonts w:ascii="Arial" w:hAnsi="Arial" w:eastAsia="Arial" w:cs="Arial"/>
          <w:lang w:val="pt-BR"/>
        </w:rPr>
        <w:t>pt-br</w:t>
      </w:r>
      <w:r w:rsidRPr="4A2F0AFC" w:rsidR="4A2F0AFC">
        <w:rPr>
          <w:rFonts w:ascii="Arial" w:hAnsi="Arial" w:eastAsia="Arial" w:cs="Arial"/>
          <w:lang w:val="pt-BR"/>
        </w:rPr>
        <w:t>/</w:t>
      </w:r>
      <w:r w:rsidRPr="4A2F0AFC" w:rsidR="4A2F0AFC">
        <w:rPr>
          <w:rFonts w:ascii="Arial" w:hAnsi="Arial" w:eastAsia="Arial" w:cs="Arial"/>
          <w:lang w:val="pt-BR"/>
        </w:rPr>
        <w:t>topics</w:t>
      </w:r>
      <w:r w:rsidRPr="4A2F0AFC" w:rsidR="4A2F0AFC">
        <w:rPr>
          <w:rFonts w:ascii="Arial" w:hAnsi="Arial" w:eastAsia="Arial" w:cs="Arial"/>
          <w:lang w:val="pt-BR"/>
        </w:rPr>
        <w:t>/api/</w:t>
      </w:r>
      <w:r w:rsidRPr="4A2F0AFC" w:rsidR="4A2F0AFC">
        <w:rPr>
          <w:rFonts w:ascii="Arial" w:hAnsi="Arial" w:eastAsia="Arial" w:cs="Arial"/>
          <w:lang w:val="pt-BR"/>
        </w:rPr>
        <w:t>what</w:t>
      </w:r>
      <w:r w:rsidRPr="4A2F0AFC" w:rsidR="4A2F0AFC">
        <w:rPr>
          <w:rFonts w:ascii="Arial" w:hAnsi="Arial" w:eastAsia="Arial" w:cs="Arial"/>
          <w:lang w:val="pt-BR"/>
        </w:rPr>
        <w:t>-are-</w:t>
      </w:r>
      <w:r w:rsidRPr="4A2F0AFC" w:rsidR="4A2F0AFC">
        <w:rPr>
          <w:rFonts w:ascii="Arial" w:hAnsi="Arial" w:eastAsia="Arial" w:cs="Arial"/>
          <w:lang w:val="pt-BR"/>
        </w:rPr>
        <w:t>application</w:t>
      </w:r>
      <w:r w:rsidRPr="4A2F0AFC" w:rsidR="4A2F0AFC">
        <w:rPr>
          <w:rFonts w:ascii="Arial" w:hAnsi="Arial" w:eastAsia="Arial" w:cs="Arial"/>
          <w:lang w:val="pt-BR"/>
        </w:rPr>
        <w:t>-</w:t>
      </w:r>
      <w:r w:rsidRPr="4A2F0AFC" w:rsidR="4A2F0AFC">
        <w:rPr>
          <w:rFonts w:ascii="Arial" w:hAnsi="Arial" w:eastAsia="Arial" w:cs="Arial"/>
          <w:lang w:val="pt-BR"/>
        </w:rPr>
        <w:t>programming</w:t>
      </w:r>
      <w:r w:rsidRPr="4A2F0AFC" w:rsidR="4A2F0AFC">
        <w:rPr>
          <w:rFonts w:ascii="Arial" w:hAnsi="Arial" w:eastAsia="Arial" w:cs="Arial"/>
          <w:lang w:val="pt-BR"/>
        </w:rPr>
        <w:t>-interfaces.</w:t>
      </w:r>
    </w:p>
    <w:sectPr w:rsidRPr="0006063C" w:rsidR="00FC693F" w:rsidSect="00034616">
      <w:head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  <w:footerReference w:type="default" r:id="Ra225160116bb49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A2F0AFC" w:rsidTr="4A2F0AFC" w14:paraId="3195F48F">
      <w:trPr>
        <w:trHeight w:val="300"/>
      </w:trPr>
      <w:tc>
        <w:tcPr>
          <w:tcW w:w="2880" w:type="dxa"/>
          <w:tcMar/>
        </w:tcPr>
        <w:p w:rsidR="4A2F0AFC" w:rsidP="4A2F0AFC" w:rsidRDefault="4A2F0AFC" w14:paraId="68C28D01" w14:textId="3FDF8ACD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A2F0AFC" w:rsidP="4A2F0AFC" w:rsidRDefault="4A2F0AFC" w14:paraId="5432A539" w14:textId="52453CE4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A2F0AFC" w:rsidP="4A2F0AFC" w:rsidRDefault="4A2F0AFC" w14:paraId="47083585" w14:textId="7EBA66DD">
          <w:pPr>
            <w:pStyle w:val="Header"/>
            <w:bidi w:val="0"/>
            <w:ind w:right="-115"/>
            <w:jc w:val="right"/>
          </w:pPr>
        </w:p>
      </w:tc>
    </w:tr>
  </w:tbl>
  <w:p w:rsidR="4A2F0AFC" w:rsidP="4A2F0AFC" w:rsidRDefault="4A2F0AFC" w14:paraId="56CFB526" w14:textId="2220CDA0">
    <w:pPr>
      <w:pStyle w:val="Footer"/>
      <w:bidi w:val="0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4A2F0AFC" w:rsidP="4A2F0AFC" w:rsidRDefault="4A2F0AFC" w14:noSpellErr="1" w14:paraId="201BBE68" w14:textId="28040558">
    <w:pPr>
      <w:pStyle w:val="Header"/>
      <w:jc w:val="cent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59d1a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58553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99E647"/>
    <w:rsid w:val="06418EC6"/>
    <w:rsid w:val="0B49BF8C"/>
    <w:rsid w:val="0EC145DD"/>
    <w:rsid w:val="0F2E1A5A"/>
    <w:rsid w:val="100126AE"/>
    <w:rsid w:val="11842E5F"/>
    <w:rsid w:val="13087657"/>
    <w:rsid w:val="14D30211"/>
    <w:rsid w:val="14DB2776"/>
    <w:rsid w:val="15DC28F0"/>
    <w:rsid w:val="18AE040D"/>
    <w:rsid w:val="1A91B593"/>
    <w:rsid w:val="1A91B593"/>
    <w:rsid w:val="1D32F988"/>
    <w:rsid w:val="218CC580"/>
    <w:rsid w:val="2547B415"/>
    <w:rsid w:val="2718EA8A"/>
    <w:rsid w:val="27C5A07D"/>
    <w:rsid w:val="28C2EE30"/>
    <w:rsid w:val="34E68A4D"/>
    <w:rsid w:val="37234190"/>
    <w:rsid w:val="37DB1471"/>
    <w:rsid w:val="39D065DA"/>
    <w:rsid w:val="3A65F292"/>
    <w:rsid w:val="3BC28185"/>
    <w:rsid w:val="4008DB5D"/>
    <w:rsid w:val="40AFE2C3"/>
    <w:rsid w:val="42C01B6B"/>
    <w:rsid w:val="438F6FF0"/>
    <w:rsid w:val="4A2F0AFC"/>
    <w:rsid w:val="4A7FA517"/>
    <w:rsid w:val="4D680F39"/>
    <w:rsid w:val="51990808"/>
    <w:rsid w:val="51990808"/>
    <w:rsid w:val="52075C4E"/>
    <w:rsid w:val="558F9D23"/>
    <w:rsid w:val="562D5CD7"/>
    <w:rsid w:val="5880B48E"/>
    <w:rsid w:val="59DE0A60"/>
    <w:rsid w:val="5AE548D0"/>
    <w:rsid w:val="64BDD7A1"/>
    <w:rsid w:val="650C962C"/>
    <w:rsid w:val="650C962C"/>
    <w:rsid w:val="66F63BAF"/>
    <w:rsid w:val="677C4437"/>
    <w:rsid w:val="6A08752D"/>
    <w:rsid w:val="6CB86908"/>
    <w:rsid w:val="6CB86908"/>
    <w:rsid w:val="6D600C0D"/>
    <w:rsid w:val="6FACC6AE"/>
    <w:rsid w:val="70BECBE7"/>
    <w:rsid w:val="70D6688E"/>
    <w:rsid w:val="752DD9D0"/>
    <w:rsid w:val="763A5CCB"/>
    <w:rsid w:val="776AA16E"/>
    <w:rsid w:val="7D815113"/>
    <w:rsid w:val="7E84E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2555354-6C1D-4201-96D8-A01B1DBC8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4A2F0A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1.xml" Id="rId9" /><Relationship Type="http://schemas.openxmlformats.org/officeDocument/2006/relationships/hyperlink" Target="https://www.oracle.com/br/api/what-is-an-api/" TargetMode="External" Id="R18e0f8f25ab5426c" /><Relationship Type="http://schemas.openxmlformats.org/officeDocument/2006/relationships/footer" Target="footer.xml" Id="Ra225160116bb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Edson Barros</lastModifiedBy>
  <revision>2</revision>
  <dcterms:created xsi:type="dcterms:W3CDTF">2013-12-23T23:15:00.0000000Z</dcterms:created>
  <dcterms:modified xsi:type="dcterms:W3CDTF">2025-08-14T00:58:24.4480120Z</dcterms:modified>
  <category/>
</coreProperties>
</file>